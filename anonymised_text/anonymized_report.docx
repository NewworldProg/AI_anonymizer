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Anonymized Document Report</w:t>
      </w:r>
    </w:p>
    <w:p>
      <w:pPr>
        <w:pStyle w:val="Heading1"/>
      </w:pPr>
      <w:r>
        <w:t>Summary</w:t>
      </w:r>
    </w:p>
    <w:p>
      <w:r>
        <w:t>Original text length: 377,140 characters</w:t>
        <w:br/>
      </w:r>
      <w:r>
        <w:t>Anonymized text length: 395,139 characters</w:t>
        <w:br/>
      </w:r>
      <w:r>
        <w:t>Total entities found: 5112</w:t>
        <w:br/>
      </w:r>
      <w:r>
        <w:t>Unique entities: 2100</w:t>
        <w:br/>
      </w:r>
      <w:r>
        <w:t>Processing time: 348.92 seconds</w:t>
        <w:br/>
      </w:r>
    </w:p>
    <w:p>
      <w:pPr>
        <w:pStyle w:val="Heading1"/>
      </w:pPr>
      <w:r>
        <w:t>Entity Statistics</w:t>
      </w:r>
    </w:p>
    <w:p>
      <w:pPr>
        <w:pStyle w:val="ListBullet"/>
      </w:pPr>
      <w:r>
        <w:t>LOC: 1205 entities</w:t>
      </w:r>
    </w:p>
    <w:p>
      <w:pPr>
        <w:pStyle w:val="ListBullet"/>
      </w:pPr>
      <w:r>
        <w:t>MISC: 918 entities</w:t>
      </w:r>
    </w:p>
    <w:p>
      <w:pPr>
        <w:pStyle w:val="ListBullet"/>
      </w:pPr>
      <w:r>
        <w:t>ORG: 1271 entities</w:t>
      </w:r>
    </w:p>
    <w:p>
      <w:pPr>
        <w:pStyle w:val="ListBullet"/>
      </w:pPr>
      <w:r>
        <w:t>PER: 1718 entities</w:t>
      </w:r>
    </w:p>
    <w:p>
      <w:pPr>
        <w:pStyle w:val="Heading1"/>
      </w:pPr>
      <w:r>
        <w:t>Anonymized Text (Preview)</w:t>
      </w:r>
    </w:p>
    <w:p>
      <w:r>
        <w:br/>
        <w:t>================================================================================</w:t>
        <w:br/>
        <w:t>[ORG_1] ARTICLE #1</w:t>
        <w:br/>
        <w:t>================================================================================</w:t>
        <w:br/>
        <w:t>HEADLINE: Membership gives the[ORG_2] jurisdiction over alleged crimes committed in[MISC_1] territories since last June .</w:t>
        <w:br/>
        <w:t>[LOC_1] and the[LOC_2] opposed the move, which could open the door to war crimes investigations against [LOC_1]is .</w:t>
        <w:br/>
        <w:t>========================================</w:t>
        <w:br/>
        <w:t>([ORG_3])The[MISC_1] Authority officially became the 123rd member of the[ORG_5] on Wednesday, a step that gives the court jurisdiction over alleged crimes in[MISC_1] territories. The formal accession was marked with a ceremony at[LOC_3], in the[LOC_4], where the court is based. The[MISC_1]s signed the[ORG_2]'s founding[MISC_4] in January, when they also accepted its jurisdiction over alleged crimes committed "in the occupied[MISC_1] territory, including[LOC_5], since June 13, 2014." Later that [LOC_5], since June 13, 2014." Later that month, the[ORG_2] opened a preliminary examination into the situation in[MISC_1] territories, paving the way for possible war crimes investigations against[MISC_2]. As members of the court,[MISC_1]s may be subject to counter-charges as well.[LOC_6] and the[LOC_2], neither of which is an[ORG_2] member, opposed the[MISC_1]s' efforts to join the body. But[MISC_1] Foreign Minister[PER_1], speaking at Wednesday's ceremony, said it was a move toward greater justice. "As[LOC_7] formally becomes a State Party to the[MISC_4] today, the world is also a step closer to ending a long era of impunity and injustice," he said, according to an[ORG_2] news release. "Indeed, today brings us closer to our shared goals of justice and peace." Judge[PER_2], a vice president of the[ORG_2], said acceding to the treaty was just the first step for the[MISC_1]s. "As the[MISC_4] today enters into force for the State of[LOC_7],[LOC_7] acquireorce for the State of[LOC_7],[LOC_7] acquires all the rights as well as responsibilities that come with being a State Party to the Statute. These are substantive commitments, which cannot be taken lightly," she said. Rights group[ORG_6] welcomed the development. "Governments seeking to penalize[LOC_7] for joining the[ORG_2] should immediately end their pressure, and countries that support universal acceptance of the court's treaty should speak out to welcome its membership," said[PER_3], international justice counsel for the group. "What's objectionable is the attempts to undermine international justice, not[LOC_7]'s decision to join a treaty to which over 100 countries around the world are members." In January, when the preliminary[ORG_2] examination was opened,[MISC_5] Prime Minister[PER_4] described it as an outrage, saying the court was overstepping its boundaries. The[LOC_2] also said it "strongly" disagreed with the court's decision. "As we have said repeatedth the court's decision. "As we have said repeatedly, we do not believe that[LOC_7] is a state and therefore we do not believe that it is eligible to join the[ORG_2]," the[ORG_7] said in a statement. It urged the warring sides to resolve their differences through direct negotiations. "We will continue to oppose actions against[LOC_6] at the[ORG_2] as counterproductive to the cause of peace," it said. But the[ORG_2] begs to differ with the definition of a state for its purposes and refers to the territories as "[LOC_8]." While a preliminary examination is not a formal investigation, it allows the court to review evidence and determine whether to investigate suspects on both sides. Prosecutor[PER_5] said her office would "conduct its analysis in full independence and impartiality." The war between[LOC_6] and[ORG_8] militants in[LOC_9] last summer left more than 2,000 people dead. The inquiry will include alleged war crimes committed since June. The[ORG_5] was set up in 2002 to pternational Criminal Court was set up in 2002 to prosecute genocide, crimes against humanity and war crimes.[ORG_10]'s[PER_6],[PER_7] and[PER_8] contributed to this report.</w:t>
        <w:br/>
        <w:t>================================================================================</w:t>
        <w:br/>
        <w:br/>
        <w:t>================================================================================</w:t>
        <w:br/>
        <w:t>[ORG_1] ARTICLE #2</w:t>
        <w:br/>
        <w:t>================================================================================</w:t>
        <w:br/>
        <w:t>HEADLINE:[PER_9], a bully breed mix, was apparently hit by a car, whacked with a hammer and buried in a field .</w:t>
        <w:br/>
        <w:t>"She's a true miracle dog and she deserves a good life," says[PER_10], who is looking for a home for[PER_9] .</w:t>
        <w:br/>
        <w:t>========================================</w:t>
        <w:br/>
        <w:t>([ORG_3])Never mind cats having nine lives. A stray pooch in[LOC_10] has used up at least three of her own after being hit by a car, apparently whacked on the head with a hammer in a misguided mercy killing and then buried in a field -- only to survive. That's according to[LOC_10] Uni survive. That's according to[ORG_12], where the dog -- a friendly white-and-black bully breed mix now named[PER_9] -- has been receiving care at the[LOC_11]. Four days after her apparent death, the dog managed to stagger to a nearby farm, dirt-covered and emaciated, where she was found by a worker who took her to a vet for help. She was taken in by[LOC_12],[LOC_13], resident[PER_10]. "Considering everything that she's been through, she's incredibly gentle and loving,"[PER_11] said, according to[ORG_13]. "She's a true miracle dog and she deserves a good life."[PER_9] is only one year old but the dog's brush with death did not leave her unscathed. She suffered a dislocated jaw, leg injuries and a caved-in sinus cavity -- and still requires surgery to help her breathe. The veterinary hospital's[ORG_14] committee awarded some money to help pay for the dog's treatment, but[PER_11] has set up a fundraising page to help meet the remaining cost of the doing page to help meet the remaining cost of the dog's care. She's also created a Facebook page to keep supporters updated. Donors have already surpassed the $10,000 target, inspired by[PER_9]'s tale of survival against the odds. On the fundraising page,[PER_11] writes, "She is in desperate need of extensive medical procedures to fix her nasal damage and reset her jaw. I agreed to foster her until she finally found a loving home." She is dedicated to making sure[PER_9] gets the medical attention she needs,[PER_11] adds, and wants to "make sure she gets placed in a family where this will never happen to her again!" Any additional funds raised will be "paid forward" to help other animals.[PER_9] is not the only animal to apparently rise from the grave in recent weeks. A cat in[LOC_14],[LOC_15], found seemingly dead after he was hit by a car in January, showed up alive in a neighbor's yard five days after he was buried by his owner. The cat was in bad shape, with maggots covering open wounds on his body and a ruined lts covering open wounds on his body and a ruined left eye, but remarkably survived with the help of treatment from the[ORG_15][LOC_16]</w:t>
        <w:br/>
        <w:t>================================================================================</w:t>
        <w:br/>
        <w:br/>
        <w:t>================================================================================</w:t>
        <w:br/>
        <w:t>[ORG_1] ARTICLE #3</w:t>
        <w:br/>
        <w:t>================================================================================</w:t>
        <w:br/>
        <w:t>HEADLINE:[PER_12] has spent more time with[PER_13] than any other foreign minister [LOC_16]</w:t>
        <w:br/>
        <w:t>He once participated in a takeover of the[MISC_6] Consulate in[LOC_17] [LOC_16]</w:t>
        <w:br/>
        <w:t>The[MISC_6] foreign minister tweets in[MISC_7] [LOC_16]</w:t>
        <w:br/>
        <w:t>========================================</w:t>
        <w:br/>
        <w:t>([ORG_3])If you've been following the news lately, there are certain things you doubtless know about[PER_12][LOC_16] He is, of course, the[MISC_6] foreign minister[LOC_16] He has been[LOC_18][LOC_16]S[LOC_16] Secretary of State[PER_13]'s opposite number in securing a breakthrough in nuclear discussions that could lead to an end to sanctions against[LOC_20] -- if the detail an end to sanctions against[LOC_20] -- if the details can be worked out in the coming weeks. And he received a hero's welcome as he arrived in[LOC_20] on a sunny Friday morning. "Long live[PER_14]," crowds chanted as his car rolled slowly down the packed street. You may well have read that he is "polished" and, unusually for one burdened with such weighty issues, "jovial." An Internet search for "Mohammad Javad[PER_14]" and "jovial" yields thousands of results. He certainly has gone a long way to bring[LOC_20] in from the cold and allow it to rejoin the international community. But there are some facts about[PER_14] that are less well-known. Here are six: . In September 2013,[PER_14] tweeted "Happy[MISC_8]," referring to the[MISC_9]. That prompted[PER_16], the daughter of[ORG_16] Leader[PER_17], to respond with a tweet of her own: "Thanks. The[MISC_10] would be even sweeter if you would end[LOC_20]'s[MISC_11] denial, sir." And, perhaps to her surprise,[PER_18] got a response. "[LOC_21] never deniesurprise,[PER_18] got a response. "[LOC_21] never denied it,"[PER_14] tweeted back. "The man who was perceived to be denying it is now gone. Happy[MISC_10]." The reference was likely to former [LOC_21]ian President[PER_19], who had left office the previous month.[PER_14] was nominated to be foreign minister by[PER_20]'s successor,[PER_21]. His foreign ministry notes, perhaps defensively, that "due to the political and security conditions of the time, he decided to continue his education in the[LOC_2]." That is another way of saying that he was outside the country during the demonstrations against the Shah of [LOC_21], which began in 1977, and during the [LOC_21]ian Revolution, which drove the shah from power in 1979.[PER_14] left the country in 1977, received his undergraduate degree from[ORG_17] in 1981, his master's in international relations from the[ORG_18] in 1984 and his doctorate from the[ORG_18] in 1988. Both of his children were born in the Unitn 1988. Both of his children were born in the[LOC_22] The website of the[MISC_6][ORG_19], which[PER_14] r</w:t>
        <w:br/>
        <w:br/>
        <w:t>... (truncated for document size)</w:t>
      </w:r>
    </w:p>
    <w:p>
      <w:pPr>
        <w:pStyle w:val="Heading1"/>
      </w:pPr>
      <w:r>
        <w:t>Entity Mapping</w:t>
      </w:r>
    </w:p>
    <w:p>
      <w:pPr>
        <w:pStyle w:val="ListBullet"/>
      </w:pPr>
      <w:r>
        <w:t>[LOC_100] →  Sudan</w:t>
      </w:r>
    </w:p>
    <w:p>
      <w:pPr>
        <w:pStyle w:val="ListBullet"/>
      </w:pPr>
      <w:r>
        <w:t>[LOC_101] →  Marseille</w:t>
      </w:r>
    </w:p>
    <w:p>
      <w:pPr>
        <w:pStyle w:val="ListBullet"/>
      </w:pPr>
      <w:r>
        <w:t>[LOC_102] → Marseille</w:t>
      </w:r>
    </w:p>
    <w:p>
      <w:pPr>
        <w:pStyle w:val="ListBullet"/>
      </w:pPr>
      <w:r>
        <w:t>[LOC_103] →  France</w:t>
      </w:r>
    </w:p>
    <w:p>
      <w:pPr>
        <w:pStyle w:val="ListBullet"/>
      </w:pPr>
      <w:r>
        <w:t>[LOC_104] →  Alps</w:t>
      </w:r>
    </w:p>
    <w:p>
      <w:pPr>
        <w:pStyle w:val="ListBullet"/>
      </w:pPr>
      <w:r>
        <w:t>[LOC_105] →  Rosny sous-Bois</w:t>
      </w:r>
    </w:p>
    <w:p>
      <w:pPr>
        <w:pStyle w:val="ListBullet"/>
      </w:pPr>
      <w:r>
        <w:t>[LOC_106] →  Paris</w:t>
      </w:r>
    </w:p>
    <w:p>
      <w:pPr>
        <w:pStyle w:val="ListBullet"/>
      </w:pPr>
      <w:r>
        <w:t>[LOC_107] →  Seyne-les-Alpes</w:t>
      </w:r>
    </w:p>
    <w:p>
      <w:pPr>
        <w:pStyle w:val="ListBullet"/>
      </w:pPr>
      <w:r>
        <w:t>[LOC_108] →  Le Vernet</w:t>
      </w:r>
    </w:p>
    <w:p>
      <w:pPr>
        <w:pStyle w:val="ListBullet"/>
      </w:pPr>
      <w:r>
        <w:t>[LOC_109] →  Dusseldorf</w:t>
      </w:r>
    </w:p>
    <w:p>
      <w:pPr>
        <w:pStyle w:val="ListBullet"/>
      </w:pPr>
      <w:r>
        <w:t>[LOC_10] →  Washington State</w:t>
      </w:r>
    </w:p>
    <w:p>
      <w:pPr>
        <w:pStyle w:val="ListBullet"/>
      </w:pPr>
      <w:r>
        <w:t>[LOC_110] →  California</w:t>
      </w:r>
    </w:p>
    <w:p>
      <w:pPr>
        <w:pStyle w:val="ListBullet"/>
      </w:pPr>
      <w:r>
        <w:t>[LOC_111] →  Iowa</w:t>
      </w:r>
    </w:p>
    <w:p>
      <w:pPr>
        <w:pStyle w:val="ListBullet"/>
      </w:pPr>
      <w:r>
        <w:t>[LOC_112] →  Michigan</w:t>
      </w:r>
    </w:p>
    <w:p>
      <w:pPr>
        <w:pStyle w:val="ListBullet"/>
      </w:pPr>
      <w:r>
        <w:t>[LOC_113] →  I</w:t>
      </w:r>
    </w:p>
    <w:p>
      <w:pPr>
        <w:pStyle w:val="ListBullet"/>
      </w:pPr>
      <w:r>
        <w:t>[LOC_114] →  Illinois</w:t>
      </w:r>
    </w:p>
    <w:p>
      <w:pPr>
        <w:pStyle w:val="ListBullet"/>
      </w:pPr>
      <w:r>
        <w:t>[LOC_115] →  Orange County</w:t>
      </w:r>
    </w:p>
    <w:p>
      <w:pPr>
        <w:pStyle w:val="ListBullet"/>
      </w:pPr>
      <w:r>
        <w:t>[LOC_116] →  Crystal Cathedral</w:t>
      </w:r>
    </w:p>
    <w:p>
      <w:pPr>
        <w:pStyle w:val="ListBullet"/>
      </w:pPr>
      <w:r>
        <w:t>[LOC_117] →  Tower of Hope</w:t>
      </w:r>
    </w:p>
    <w:p>
      <w:pPr>
        <w:pStyle w:val="ListBullet"/>
      </w:pPr>
      <w:r>
        <w:t>[LOC_118] →  Angeles.</w:t>
      </w:r>
    </w:p>
    <w:p>
      <w:pPr>
        <w:pStyle w:val="ListBullet"/>
      </w:pPr>
      <w:r>
        <w:t xml:space="preserve">[LOC_119] →  United </w:t>
      </w:r>
    </w:p>
    <w:p>
      <w:pPr>
        <w:pStyle w:val="ListBullet"/>
      </w:pPr>
      <w:r>
        <w:t>[LOC_11] →  Veterinary Teaching Hospital</w:t>
      </w:r>
    </w:p>
    <w:p>
      <w:pPr>
        <w:pStyle w:val="ListBullet"/>
      </w:pPr>
      <w:r>
        <w:t>[LOC_120] → Norfolk</w:t>
      </w:r>
    </w:p>
    <w:p>
      <w:pPr>
        <w:pStyle w:val="ListBullet"/>
      </w:pPr>
      <w:r>
        <w:t>[LOC_121] →  Virginia</w:t>
      </w:r>
    </w:p>
    <w:p>
      <w:pPr>
        <w:pStyle w:val="ListBullet"/>
      </w:pPr>
      <w:r>
        <w:t>[LOC_122] →  Conway</w:t>
      </w:r>
    </w:p>
    <w:p>
      <w:pPr>
        <w:pStyle w:val="ListBullet"/>
      </w:pPr>
      <w:r>
        <w:t>[LOC_123] →  South Carolina</w:t>
      </w:r>
    </w:p>
    <w:p>
      <w:pPr>
        <w:pStyle w:val="ListBullet"/>
      </w:pPr>
      <w:r>
        <w:t>[LOC_124] →  Carolinas</w:t>
      </w:r>
    </w:p>
    <w:p>
      <w:pPr>
        <w:pStyle w:val="ListBullet"/>
      </w:pPr>
      <w:r>
        <w:t>[LOC_125] →  Norfolk</w:t>
      </w:r>
    </w:p>
    <w:p>
      <w:pPr>
        <w:pStyle w:val="ListBullet"/>
      </w:pPr>
      <w:r>
        <w:t>[LOC_126] →  Sentara Norfolk General Hospital</w:t>
      </w:r>
    </w:p>
    <w:p>
      <w:pPr>
        <w:pStyle w:val="ListBullet"/>
      </w:pPr>
      <w:r>
        <w:t>[LOC_127] →  folk General Hospital</w:t>
      </w:r>
    </w:p>
    <w:p>
      <w:pPr>
        <w:pStyle w:val="ListBullet"/>
      </w:pPr>
      <w:r>
        <w:t>[LOC_128] →  Bucksport Plantation Marina</w:t>
      </w:r>
    </w:p>
    <w:p>
      <w:pPr>
        <w:pStyle w:val="ListBullet"/>
      </w:pPr>
      <w:r>
        <w:t>[LOC_129] →  Buscksport</w:t>
      </w:r>
    </w:p>
    <w:p>
      <w:pPr>
        <w:pStyle w:val="ListBullet"/>
      </w:pPr>
      <w:r>
        <w:t>[LOC_12] →  Moses Lake</w:t>
      </w:r>
    </w:p>
    <w:p>
      <w:pPr>
        <w:pStyle w:val="ListBullet"/>
      </w:pPr>
      <w:r>
        <w:t>[LOC_130] →  Lausanne</w:t>
      </w:r>
    </w:p>
    <w:p>
      <w:pPr>
        <w:pStyle w:val="ListBullet"/>
      </w:pPr>
      <w:r>
        <w:t>[LOC_131] →  Iran.</w:t>
      </w:r>
    </w:p>
    <w:p>
      <w:pPr>
        <w:pStyle w:val="ListBullet"/>
      </w:pPr>
      <w:r>
        <w:t>[LOC_132] → . Iran</w:t>
      </w:r>
    </w:p>
    <w:p>
      <w:pPr>
        <w:pStyle w:val="ListBullet"/>
      </w:pPr>
      <w:r>
        <w:t>[LOC_133] → United States</w:t>
      </w:r>
    </w:p>
    <w:p>
      <w:pPr>
        <w:pStyle w:val="ListBullet"/>
      </w:pPr>
      <w:r>
        <w:t>[LOC_134] →  United Kingdom</w:t>
      </w:r>
    </w:p>
    <w:p>
      <w:pPr>
        <w:pStyle w:val="ListBullet"/>
      </w:pPr>
      <w:r>
        <w:t>[LOC_135] →  Russia</w:t>
      </w:r>
    </w:p>
    <w:p>
      <w:pPr>
        <w:pStyle w:val="ListBullet"/>
      </w:pPr>
      <w:r>
        <w:t>[LOC_136] → Los Angeles</w:t>
      </w:r>
    </w:p>
    <w:p>
      <w:pPr>
        <w:pStyle w:val="ListBullet"/>
      </w:pPr>
      <w:r>
        <w:t>[LOC_137] →  West Coast</w:t>
      </w:r>
    </w:p>
    <w:p>
      <w:pPr>
        <w:pStyle w:val="ListBullet"/>
      </w:pPr>
      <w:r>
        <w:t>[LOC_138] →  West</w:t>
      </w:r>
    </w:p>
    <w:p>
      <w:pPr>
        <w:pStyle w:val="ListBullet"/>
      </w:pPr>
      <w:r>
        <w:t>[LOC_139] →  Southwest</w:t>
      </w:r>
    </w:p>
    <w:p>
      <w:pPr>
        <w:pStyle w:val="ListBullet"/>
      </w:pPr>
      <w:r>
        <w:t>[LOC_13] →  Washington</w:t>
      </w:r>
    </w:p>
    <w:p>
      <w:pPr>
        <w:pStyle w:val="ListBullet"/>
      </w:pPr>
      <w:r>
        <w:t>[LOC_140] →  Oklahoma</w:t>
      </w:r>
    </w:p>
    <w:p>
      <w:pPr>
        <w:pStyle w:val="ListBullet"/>
      </w:pPr>
      <w:r>
        <w:t>[LOC_141] →  Golden State</w:t>
      </w:r>
    </w:p>
    <w:p>
      <w:pPr>
        <w:pStyle w:val="ListBullet"/>
      </w:pPr>
      <w:r>
        <w:t>[LOC_142] →  Sierra Nevada</w:t>
      </w:r>
    </w:p>
    <w:p>
      <w:pPr>
        <w:pStyle w:val="ListBullet"/>
      </w:pPr>
      <w:r>
        <w:t>[LOC_143] →  Lake Tahoe</w:t>
      </w:r>
    </w:p>
    <w:p>
      <w:pPr>
        <w:pStyle w:val="ListBullet"/>
      </w:pPr>
      <w:r>
        <w:t>[LOC_144] → California</w:t>
      </w:r>
    </w:p>
    <w:p>
      <w:pPr>
        <w:pStyle w:val="ListBullet"/>
      </w:pPr>
      <w:r>
        <w:t>[LOC_145] →  Napa</w:t>
      </w:r>
    </w:p>
    <w:p>
      <w:pPr>
        <w:pStyle w:val="ListBullet"/>
      </w:pPr>
      <w:r>
        <w:t>[LOC_146] →  Philadelphia</w:t>
      </w:r>
    </w:p>
    <w:p>
      <w:pPr>
        <w:pStyle w:val="ListBullet"/>
      </w:pPr>
      <w:r>
        <w:t>[LOC_147] →  New York</w:t>
      </w:r>
    </w:p>
    <w:p>
      <w:pPr>
        <w:pStyle w:val="ListBullet"/>
      </w:pPr>
      <w:r>
        <w:t>[LOC_148] →  easies</w:t>
      </w:r>
    </w:p>
    <w:p>
      <w:pPr>
        <w:pStyle w:val="ListBullet"/>
      </w:pPr>
      <w:r>
        <w:t>[LOC_149] →  Syria</w:t>
      </w:r>
    </w:p>
    <w:p>
      <w:pPr>
        <w:pStyle w:val="ListBullet"/>
      </w:pPr>
      <w:r>
        <w:t>[LOC_14] →  Tampa</w:t>
      </w:r>
    </w:p>
    <w:p>
      <w:pPr>
        <w:pStyle w:val="ListBullet"/>
      </w:pPr>
      <w:r>
        <w:t>[LOC_150] →  Spain</w:t>
      </w:r>
    </w:p>
    <w:p>
      <w:pPr>
        <w:pStyle w:val="ListBullet"/>
      </w:pPr>
      <w:r>
        <w:t>[LOC_151] →  Barcelona</w:t>
      </w:r>
    </w:p>
    <w:p>
      <w:pPr>
        <w:pStyle w:val="ListBullet"/>
      </w:pPr>
      <w:r>
        <w:t>[LOC_152] →  United Arab Emirates</w:t>
      </w:r>
    </w:p>
    <w:p>
      <w:pPr>
        <w:pStyle w:val="ListBullet"/>
      </w:pPr>
      <w:r>
        <w:t>[LOC_153] →  Australia</w:t>
      </w:r>
    </w:p>
    <w:p>
      <w:pPr>
        <w:pStyle w:val="ListBullet"/>
      </w:pPr>
      <w:r>
        <w:t>[LOC_154] →  Malaysia</w:t>
      </w:r>
    </w:p>
    <w:p>
      <w:pPr>
        <w:pStyle w:val="ListBullet"/>
      </w:pPr>
      <w:r>
        <w:t>[LOC_155] →  Asia</w:t>
      </w:r>
    </w:p>
    <w:p>
      <w:pPr>
        <w:pStyle w:val="ListBullet"/>
      </w:pPr>
      <w:r>
        <w:t>[LOC_156] →  Singapore</w:t>
      </w:r>
    </w:p>
    <w:p>
      <w:pPr>
        <w:pStyle w:val="ListBullet"/>
      </w:pPr>
      <w:r>
        <w:t>[LOC_157] →  Ho Chi Minh City</w:t>
      </w:r>
    </w:p>
    <w:p>
      <w:pPr>
        <w:pStyle w:val="ListBullet"/>
      </w:pPr>
      <w:r>
        <w:t>[LOC_158] →  Dhaka</w:t>
      </w:r>
    </w:p>
    <w:p>
      <w:pPr>
        <w:pStyle w:val="ListBullet"/>
      </w:pPr>
      <w:r>
        <w:t>[LOC_159] →  Ontario</w:t>
      </w:r>
    </w:p>
    <w:p>
      <w:pPr>
        <w:pStyle w:val="ListBullet"/>
      </w:pPr>
      <w:r>
        <w:t>[LOC_15] →  Florida</w:t>
      </w:r>
    </w:p>
    <w:p>
      <w:pPr>
        <w:pStyle w:val="ListBullet"/>
      </w:pPr>
      <w:r>
        <w:t>[LOC_160] →  Vegas</w:t>
      </w:r>
    </w:p>
    <w:p>
      <w:pPr>
        <w:pStyle w:val="ListBullet"/>
      </w:pPr>
      <w:r>
        <w:t>[LOC_161] →  Southington</w:t>
      </w:r>
    </w:p>
    <w:p>
      <w:pPr>
        <w:pStyle w:val="ListBullet"/>
      </w:pPr>
      <w:r>
        <w:t>[LOC_162] →  Ohio</w:t>
      </w:r>
    </w:p>
    <w:p>
      <w:pPr>
        <w:pStyle w:val="ListBullet"/>
      </w:pPr>
      <w:r>
        <w:t>[LOC_163] →  Carowinds</w:t>
      </w:r>
    </w:p>
    <w:p>
      <w:pPr>
        <w:pStyle w:val="ListBullet"/>
      </w:pPr>
      <w:r>
        <w:t>[LOC_164] →  Charlotte</w:t>
      </w:r>
    </w:p>
    <w:p>
      <w:pPr>
        <w:pStyle w:val="ListBullet"/>
      </w:pPr>
      <w:r>
        <w:t>[LOC_165] → Washington</w:t>
      </w:r>
    </w:p>
    <w:p>
      <w:pPr>
        <w:pStyle w:val="ListBullet"/>
      </w:pPr>
      <w:r>
        <w:t>[LOC_166] → South Carolina</w:t>
      </w:r>
    </w:p>
    <w:p>
      <w:pPr>
        <w:pStyle w:val="ListBullet"/>
      </w:pPr>
      <w:r>
        <w:t>[LOC_167] →  Walkerton</w:t>
      </w:r>
    </w:p>
    <w:p>
      <w:pPr>
        <w:pStyle w:val="ListBullet"/>
      </w:pPr>
      <w:r>
        <w:t>[LOC_168] →  South Bend</w:t>
      </w:r>
    </w:p>
    <w:p>
      <w:pPr>
        <w:pStyle w:val="ListBullet"/>
      </w:pPr>
      <w:r>
        <w:t>[LOC_169] →  Goshen</w:t>
      </w:r>
    </w:p>
    <w:p>
      <w:pPr>
        <w:pStyle w:val="ListBullet"/>
      </w:pPr>
      <w:r>
        <w:t>[LOC_16] → .</w:t>
      </w:r>
    </w:p>
    <w:p>
      <w:pPr>
        <w:pStyle w:val="ListBullet"/>
      </w:pPr>
      <w:r>
        <w:t>[LOC_170] →  Malegaon</w:t>
      </w:r>
    </w:p>
    <w:p>
      <w:pPr>
        <w:pStyle w:val="ListBullet"/>
      </w:pPr>
      <w:r>
        <w:t>[LOC_171] →  Maharashtra</w:t>
      </w:r>
    </w:p>
    <w:p>
      <w:pPr>
        <w:pStyle w:val="ListBullet"/>
      </w:pPr>
      <w:r>
        <w:t>[LOC_172] →  Haryana</w:t>
      </w:r>
    </w:p>
    <w:p>
      <w:pPr>
        <w:pStyle w:val="ListBullet"/>
      </w:pPr>
      <w:r>
        <w:t>[LOC_173] →  India</w:t>
      </w:r>
    </w:p>
    <w:p>
      <w:pPr>
        <w:pStyle w:val="ListBullet"/>
      </w:pPr>
      <w:r>
        <w:t>[LOC_174] →  El Salvador</w:t>
      </w:r>
    </w:p>
    <w:p>
      <w:pPr>
        <w:pStyle w:val="ListBullet"/>
      </w:pPr>
      <w:r>
        <w:t>[LOC_175] →  Mexico</w:t>
      </w:r>
    </w:p>
    <w:p>
      <w:pPr>
        <w:pStyle w:val="ListBullet"/>
      </w:pPr>
      <w:r>
        <w:t>[LOC_176] →  Marshall Islands</w:t>
      </w:r>
    </w:p>
    <w:p>
      <w:pPr>
        <w:pStyle w:val="ListBullet"/>
      </w:pPr>
      <w:r>
        <w:t>[LOC_177] →  Gulf Stream</w:t>
      </w:r>
    </w:p>
    <w:p>
      <w:pPr>
        <w:pStyle w:val="ListBullet"/>
      </w:pPr>
      <w:r>
        <w:t>[LOC_178] →  Paredon Viejo</w:t>
      </w:r>
    </w:p>
    <w:p>
      <w:pPr>
        <w:pStyle w:val="ListBullet"/>
      </w:pPr>
      <w:r>
        <w:t>[LOC_179] →  Pacific</w:t>
      </w:r>
    </w:p>
    <w:p>
      <w:pPr>
        <w:pStyle w:val="ListBullet"/>
      </w:pPr>
      <w:r>
        <w:t>[LOC_17] →  San Francisco</w:t>
      </w:r>
    </w:p>
    <w:p>
      <w:pPr>
        <w:pStyle w:val="ListBullet"/>
      </w:pPr>
      <w:r>
        <w:t>[LOC_180] →  Ebon Atoll</w:t>
      </w:r>
    </w:p>
    <w:p>
      <w:pPr>
        <w:pStyle w:val="ListBullet"/>
      </w:pPr>
      <w:r>
        <w:t>[LOC_181] →  Majuro</w:t>
      </w:r>
    </w:p>
    <w:p>
      <w:pPr>
        <w:pStyle w:val="ListBullet"/>
      </w:pPr>
      <w:r>
        <w:t>[LOC_182] →  Hawaii</w:t>
      </w:r>
    </w:p>
    <w:p>
      <w:pPr>
        <w:pStyle w:val="ListBullet"/>
      </w:pPr>
      <w:r>
        <w:t>[LOC_183] →  Molokai</w:t>
      </w:r>
    </w:p>
    <w:p>
      <w:pPr>
        <w:pStyle w:val="ListBullet"/>
      </w:pPr>
      <w:r>
        <w:t>[LOC_184] →  Honolulu</w:t>
      </w:r>
    </w:p>
    <w:p>
      <w:pPr>
        <w:pStyle w:val="ListBullet"/>
      </w:pPr>
      <w:r>
        <w:t>[LOC_185] →  Panama</w:t>
      </w:r>
    </w:p>
    <w:p>
      <w:pPr>
        <w:pStyle w:val="ListBullet"/>
      </w:pPr>
      <w:r>
        <w:t>[LOC_186] →  San Carlos</w:t>
      </w:r>
    </w:p>
    <w:p>
      <w:pPr>
        <w:pStyle w:val="ListBullet"/>
      </w:pPr>
      <w:r>
        <w:t>[LOC_187] →  Galapagos Islands</w:t>
      </w:r>
    </w:p>
    <w:p>
      <w:pPr>
        <w:pStyle w:val="ListBullet"/>
      </w:pPr>
      <w:r>
        <w:t>[LOC_188] →  Tokyo</w:t>
      </w:r>
    </w:p>
    <w:p>
      <w:pPr>
        <w:pStyle w:val="ListBullet"/>
      </w:pPr>
      <w:r>
        <w:t>[LOC_189] →  Minamisoma</w:t>
      </w:r>
    </w:p>
    <w:p>
      <w:pPr>
        <w:pStyle w:val="ListBullet"/>
      </w:pPr>
      <w:r>
        <w:t>[LOC_18] →  U</w:t>
      </w:r>
    </w:p>
    <w:p>
      <w:pPr>
        <w:pStyle w:val="ListBullet"/>
      </w:pPr>
      <w:r>
        <w:t>[LOC_190] →  Earth</w:t>
      </w:r>
    </w:p>
    <w:p>
      <w:pPr>
        <w:pStyle w:val="ListBullet"/>
      </w:pPr>
      <w:r>
        <w:t>[LOC_191] →  Neptune</w:t>
      </w:r>
    </w:p>
    <w:p>
      <w:pPr>
        <w:pStyle w:val="ListBullet"/>
      </w:pPr>
      <w:r>
        <w:t>[LOC_192] →  Lake Geneva</w:t>
      </w:r>
    </w:p>
    <w:p>
      <w:pPr>
        <w:pStyle w:val="ListBullet"/>
      </w:pPr>
      <w:r>
        <w:t>[LOC_193] →  Jura</w:t>
      </w:r>
    </w:p>
    <w:p>
      <w:pPr>
        <w:pStyle w:val="ListBullet"/>
      </w:pPr>
      <w:r>
        <w:t>[LOC_194] → Atlanta</w:t>
      </w:r>
    </w:p>
    <w:p>
      <w:pPr>
        <w:pStyle w:val="ListBullet"/>
      </w:pPr>
      <w:r>
        <w:t>[LOC_195] →  Austell</w:t>
      </w:r>
    </w:p>
    <w:p>
      <w:pPr>
        <w:pStyle w:val="ListBullet"/>
      </w:pPr>
      <w:r>
        <w:t>[LOC_196] →  Georgia</w:t>
      </w:r>
    </w:p>
    <w:p>
      <w:pPr>
        <w:pStyle w:val="ListBullet"/>
      </w:pPr>
      <w:r>
        <w:t>[LOC_197] →  Forsyth County</w:t>
      </w:r>
    </w:p>
    <w:p>
      <w:pPr>
        <w:pStyle w:val="ListBullet"/>
      </w:pPr>
      <w:r>
        <w:t>[LOC_198] →  Mississippi River</w:t>
      </w:r>
    </w:p>
    <w:p>
      <w:pPr>
        <w:pStyle w:val="ListBullet"/>
      </w:pPr>
      <w:r>
        <w:t>[LOC_199] →  South America</w:t>
      </w:r>
    </w:p>
    <w:p>
      <w:pPr>
        <w:pStyle w:val="ListBullet"/>
      </w:pPr>
      <w:r>
        <w:t>[LOC_19] → S.</w:t>
      </w:r>
    </w:p>
    <w:p>
      <w:pPr>
        <w:pStyle w:val="ListBullet"/>
      </w:pPr>
      <w:r>
        <w:t>[LOC_1] → Israel</w:t>
      </w:r>
    </w:p>
    <w:p>
      <w:pPr>
        <w:pStyle w:val="ListBullet"/>
      </w:pPr>
      <w:r>
        <w:t>[LOC_200] →  merica</w:t>
      </w:r>
    </w:p>
    <w:p>
      <w:pPr>
        <w:pStyle w:val="ListBullet"/>
      </w:pPr>
      <w:r>
        <w:t>[LOC_201] →  North America</w:t>
      </w:r>
    </w:p>
    <w:p>
      <w:pPr>
        <w:pStyle w:val="ListBullet"/>
      </w:pPr>
      <w:r>
        <w:t>[LOC_202] →  East Coast</w:t>
      </w:r>
    </w:p>
    <w:p>
      <w:pPr>
        <w:pStyle w:val="ListBullet"/>
      </w:pPr>
      <w:r>
        <w:t>[LOC_203] →  Greenland</w:t>
      </w:r>
    </w:p>
    <w:p>
      <w:pPr>
        <w:pStyle w:val="ListBullet"/>
      </w:pPr>
      <w:r>
        <w:t>[LOC_204] →  Iceland</w:t>
      </w:r>
    </w:p>
    <w:p>
      <w:pPr>
        <w:pStyle w:val="ListBullet"/>
      </w:pPr>
      <w:r>
        <w:t>[LOC_205] →  East Africa</w:t>
      </w:r>
    </w:p>
    <w:p>
      <w:pPr>
        <w:pStyle w:val="ListBullet"/>
      </w:pPr>
      <w:r>
        <w:t>[LOC_206] →  Kenya</w:t>
      </w:r>
    </w:p>
    <w:p>
      <w:pPr>
        <w:pStyle w:val="ListBullet"/>
      </w:pPr>
      <w:r>
        <w:t>[LOC_207] →  Westgate Shopping Centre</w:t>
      </w:r>
    </w:p>
    <w:p>
      <w:pPr>
        <w:pStyle w:val="ListBullet"/>
      </w:pPr>
      <w:r>
        <w:t>[LOC_208] →  Nairobi</w:t>
      </w:r>
    </w:p>
    <w:p>
      <w:pPr>
        <w:pStyle w:val="ListBullet"/>
      </w:pPr>
      <w:r>
        <w:t>[LOC_209] →  Mogadishu</w:t>
      </w:r>
    </w:p>
    <w:p>
      <w:pPr>
        <w:pStyle w:val="ListBullet"/>
      </w:pPr>
      <w:r>
        <w:t>[LOC_20] →  Iran</w:t>
      </w:r>
    </w:p>
    <w:p>
      <w:pPr>
        <w:pStyle w:val="ListBullet"/>
      </w:pPr>
      <w:r>
        <w:t>[LOC_210] →  Ethiopia</w:t>
      </w:r>
    </w:p>
    <w:p>
      <w:pPr>
        <w:pStyle w:val="ListBullet"/>
      </w:pPr>
      <w:r>
        <w:t>[LOC_211] →  Kampala</w:t>
      </w:r>
    </w:p>
    <w:p>
      <w:pPr>
        <w:pStyle w:val="ListBullet"/>
      </w:pPr>
      <w:r>
        <w:t>[LOC_212] →  Yemen</w:t>
      </w:r>
    </w:p>
    <w:p>
      <w:pPr>
        <w:pStyle w:val="ListBullet"/>
      </w:pPr>
      <w:r>
        <w:t>[LOC_213] →  Garissa</w:t>
      </w:r>
    </w:p>
    <w:p>
      <w:pPr>
        <w:pStyle w:val="ListBullet"/>
      </w:pPr>
      <w:r>
        <w:t>[LOC_214] →  Vatican</w:t>
      </w:r>
    </w:p>
    <w:p>
      <w:pPr>
        <w:pStyle w:val="ListBullet"/>
      </w:pPr>
      <w:r>
        <w:t>[LOC_215] →  Holy Land</w:t>
      </w:r>
    </w:p>
    <w:p>
      <w:pPr>
        <w:pStyle w:val="ListBullet"/>
      </w:pPr>
      <w:r>
        <w:t>[LOC_216] →  Jerusalem</w:t>
      </w:r>
    </w:p>
    <w:p>
      <w:pPr>
        <w:pStyle w:val="ListBullet"/>
      </w:pPr>
      <w:r>
        <w:t>[LOC_217] →  St</w:t>
      </w:r>
    </w:p>
    <w:p>
      <w:pPr>
        <w:pStyle w:val="ListBullet"/>
      </w:pPr>
      <w:r>
        <w:t>[LOC_218] →  Peter's Square</w:t>
      </w:r>
    </w:p>
    <w:p>
      <w:pPr>
        <w:pStyle w:val="ListBullet"/>
      </w:pPr>
      <w:r>
        <w:t>[LOC_219] →  South Sudan</w:t>
      </w:r>
    </w:p>
    <w:p>
      <w:pPr>
        <w:pStyle w:val="ListBullet"/>
      </w:pPr>
      <w:r>
        <w:t>[LOC_21] → Iran</w:t>
      </w:r>
    </w:p>
    <w:p>
      <w:pPr>
        <w:pStyle w:val="ListBullet"/>
      </w:pPr>
      <w:r>
        <w:t>[LOC_220] →  Ukraine</w:t>
      </w:r>
    </w:p>
    <w:p>
      <w:pPr>
        <w:pStyle w:val="ListBullet"/>
      </w:pPr>
      <w:r>
        <w:t>[LOC_221] →  Church of the Holy Sepulcher</w:t>
      </w:r>
    </w:p>
    <w:p>
      <w:pPr>
        <w:pStyle w:val="ListBullet"/>
      </w:pPr>
      <w:r>
        <w:t>[LOC_222] →  Calvary</w:t>
      </w:r>
    </w:p>
    <w:p>
      <w:pPr>
        <w:pStyle w:val="ListBullet"/>
      </w:pPr>
      <w:r>
        <w:t>[LOC_223] →  Alsace</w:t>
      </w:r>
    </w:p>
    <w:p>
      <w:pPr>
        <w:pStyle w:val="ListBullet"/>
      </w:pPr>
      <w:r>
        <w:t>[LOC_224] →  Connecticut</w:t>
      </w:r>
    </w:p>
    <w:p>
      <w:pPr>
        <w:pStyle w:val="ListBullet"/>
      </w:pPr>
      <w:r>
        <w:t>[LOC_225] →  Connecticut Children's Medical Center</w:t>
      </w:r>
    </w:p>
    <w:p>
      <w:pPr>
        <w:pStyle w:val="ListBullet"/>
      </w:pPr>
      <w:r>
        <w:t>[LOC_226] →  Hartford</w:t>
      </w:r>
    </w:p>
    <w:p>
      <w:pPr>
        <w:pStyle w:val="ListBullet"/>
      </w:pPr>
      <w:r>
        <w:t>[LOC_227] → S</w:t>
      </w:r>
    </w:p>
    <w:p>
      <w:pPr>
        <w:pStyle w:val="ListBullet"/>
      </w:pPr>
      <w:r>
        <w:t>[LOC_228] →  Antarctica Peninsula</w:t>
      </w:r>
    </w:p>
    <w:p>
      <w:pPr>
        <w:pStyle w:val="ListBullet"/>
      </w:pPr>
      <w:r>
        <w:t>[LOC_229] →  Antarctica</w:t>
      </w:r>
    </w:p>
    <w:p>
      <w:pPr>
        <w:pStyle w:val="ListBullet"/>
      </w:pPr>
      <w:r>
        <w:t>[LOC_22] →  United States.</w:t>
      </w:r>
    </w:p>
    <w:p>
      <w:pPr>
        <w:pStyle w:val="ListBullet"/>
      </w:pPr>
      <w:r>
        <w:t>[LOC_230] →  Argentina</w:t>
      </w:r>
    </w:p>
    <w:p>
      <w:pPr>
        <w:pStyle w:val="ListBullet"/>
      </w:pPr>
      <w:r>
        <w:t>[LOC_231] →  Esperanza Base</w:t>
      </w:r>
    </w:p>
    <w:p>
      <w:pPr>
        <w:pStyle w:val="ListBullet"/>
      </w:pPr>
      <w:r>
        <w:t>[LOC_232] →  Antarctic</w:t>
      </w:r>
    </w:p>
    <w:p>
      <w:pPr>
        <w:pStyle w:val="ListBullet"/>
      </w:pPr>
      <w:r>
        <w:t>[LOC_233] →  Amazon</w:t>
      </w:r>
    </w:p>
    <w:p>
      <w:pPr>
        <w:pStyle w:val="ListBullet"/>
      </w:pPr>
      <w:r>
        <w:t>[LOC_234] →  Brazil</w:t>
      </w:r>
    </w:p>
    <w:p>
      <w:pPr>
        <w:pStyle w:val="ListBullet"/>
      </w:pPr>
      <w:r>
        <w:t>[LOC_235] →  Santa Fe</w:t>
      </w:r>
    </w:p>
    <w:p>
      <w:pPr>
        <w:pStyle w:val="ListBullet"/>
      </w:pPr>
      <w:r>
        <w:t>[LOC_236] →  New Mexico</w:t>
      </w:r>
    </w:p>
    <w:p>
      <w:pPr>
        <w:pStyle w:val="ListBullet"/>
      </w:pPr>
      <w:r>
        <w:t>[LOC_237] →  Houston</w:t>
      </w:r>
    </w:p>
    <w:p>
      <w:pPr>
        <w:pStyle w:val="ListBullet"/>
      </w:pPr>
      <w:r>
        <w:t>[LOC_238] →  Cartersville</w:t>
      </w:r>
    </w:p>
    <w:p>
      <w:pPr>
        <w:pStyle w:val="ListBullet"/>
      </w:pPr>
      <w:r>
        <w:t>[LOC_239] →  Jacksonville</w:t>
      </w:r>
    </w:p>
    <w:p>
      <w:pPr>
        <w:pStyle w:val="ListBullet"/>
      </w:pPr>
      <w:r>
        <w:t>[LOC_23] →  Tehran</w:t>
      </w:r>
    </w:p>
    <w:p>
      <w:pPr>
        <w:pStyle w:val="ListBullet"/>
      </w:pPr>
      <w:r>
        <w:t>[LOC_240] → Seoul</w:t>
      </w:r>
    </w:p>
    <w:p>
      <w:pPr>
        <w:pStyle w:val="ListBullet"/>
      </w:pPr>
      <w:r>
        <w:t>[LOC_241] →  South Korea</w:t>
      </w:r>
    </w:p>
    <w:p>
      <w:pPr>
        <w:pStyle w:val="ListBullet"/>
      </w:pPr>
      <w:r>
        <w:t>[LOC_242] →  Seoul</w:t>
      </w:r>
    </w:p>
    <w:p>
      <w:pPr>
        <w:pStyle w:val="ListBullet"/>
      </w:pPr>
      <w:r>
        <w:t>[LOC_243] →  North</w:t>
      </w:r>
    </w:p>
    <w:p>
      <w:pPr>
        <w:pStyle w:val="ListBullet"/>
      </w:pPr>
      <w:r>
        <w:t>[LOC_244] →  Yonsei Severance Hospital</w:t>
      </w:r>
    </w:p>
    <w:p>
      <w:pPr>
        <w:pStyle w:val="ListBullet"/>
      </w:pPr>
      <w:r>
        <w:t>[LOC_245] → U.S.</w:t>
      </w:r>
    </w:p>
    <w:p>
      <w:pPr>
        <w:pStyle w:val="ListBullet"/>
      </w:pPr>
      <w:r>
        <w:t>[LOC_246] →  Hong Kong</w:t>
      </w:r>
    </w:p>
    <w:p>
      <w:pPr>
        <w:pStyle w:val="ListBullet"/>
      </w:pPr>
      <w:r>
        <w:t>[LOC_247] →  Wan Chai</w:t>
      </w:r>
    </w:p>
    <w:p>
      <w:pPr>
        <w:pStyle w:val="ListBullet"/>
      </w:pPr>
      <w:r>
        <w:t>[LOC_248] →  Cilacap</w:t>
      </w:r>
    </w:p>
    <w:p>
      <w:pPr>
        <w:pStyle w:val="ListBullet"/>
      </w:pPr>
      <w:r>
        <w:t>[LOC_249] →  Central Java</w:t>
      </w:r>
    </w:p>
    <w:p>
      <w:pPr>
        <w:pStyle w:val="ListBullet"/>
      </w:pPr>
      <w:r>
        <w:t>[LOC_24] →  U.S.</w:t>
      </w:r>
    </w:p>
    <w:p>
      <w:pPr>
        <w:pStyle w:val="ListBullet"/>
      </w:pPr>
      <w:r>
        <w:t>[LOC_250] →  Jakarta</w:t>
      </w:r>
    </w:p>
    <w:p>
      <w:pPr>
        <w:pStyle w:val="ListBullet"/>
      </w:pPr>
      <w:r>
        <w:t>[LOC_251] →  Muna</w:t>
      </w:r>
    </w:p>
    <w:p>
      <w:pPr>
        <w:pStyle w:val="ListBullet"/>
      </w:pPr>
      <w:r>
        <w:t>[LOC_252] →  Sulawesi</w:t>
      </w:r>
    </w:p>
    <w:p>
      <w:pPr>
        <w:pStyle w:val="ListBullet"/>
      </w:pPr>
      <w:r>
        <w:t>[LOC_253] →  Victo</w:t>
      </w:r>
    </w:p>
    <w:p>
      <w:pPr>
        <w:pStyle w:val="ListBullet"/>
      </w:pPr>
      <w:r>
        <w:t>[LOC_254] →  Victoria Park</w:t>
      </w:r>
    </w:p>
    <w:p>
      <w:pPr>
        <w:pStyle w:val="ListBullet"/>
      </w:pPr>
      <w:r>
        <w:t>[LOC_255] →  Thailand</w:t>
      </w:r>
    </w:p>
    <w:p>
      <w:pPr>
        <w:pStyle w:val="ListBullet"/>
      </w:pPr>
      <w:r>
        <w:t>[LOC_256] →  Bangkok</w:t>
      </w:r>
    </w:p>
    <w:p>
      <w:pPr>
        <w:pStyle w:val="ListBullet"/>
      </w:pPr>
      <w:r>
        <w:t>[LOC_257] →  Suvarnabhumi International Airport</w:t>
      </w:r>
    </w:p>
    <w:p>
      <w:pPr>
        <w:pStyle w:val="ListBullet"/>
      </w:pPr>
      <w:r>
        <w:t>[LOC_258] →  Pattaya</w:t>
      </w:r>
    </w:p>
    <w:p>
      <w:pPr>
        <w:pStyle w:val="ListBullet"/>
      </w:pPr>
      <w:r>
        <w:t>[LOC_259] →  Phuket</w:t>
      </w:r>
    </w:p>
    <w:p>
      <w:pPr>
        <w:pStyle w:val="ListBullet"/>
      </w:pPr>
      <w:r>
        <w:t>[LOC_25] →  Manhattan</w:t>
      </w:r>
    </w:p>
    <w:p>
      <w:pPr>
        <w:pStyle w:val="ListBullet"/>
      </w:pPr>
      <w:r>
        <w:t>[LOC_260] →  Fort Leavenworth Disciplinary Barracks</w:t>
      </w:r>
    </w:p>
    <w:p>
      <w:pPr>
        <w:pStyle w:val="ListBullet"/>
      </w:pPr>
      <w:r>
        <w:t>[LOC_261] →  Kansas</w:t>
      </w:r>
    </w:p>
    <w:p>
      <w:pPr>
        <w:pStyle w:val="ListBullet"/>
      </w:pPr>
      <w:r>
        <w:t>[LOC_262] →  Fordow</w:t>
      </w:r>
    </w:p>
    <w:p>
      <w:pPr>
        <w:pStyle w:val="ListBullet"/>
      </w:pPr>
      <w:r>
        <w:t>[LOC_263] →  Arak</w:t>
      </w:r>
    </w:p>
    <w:p>
      <w:pPr>
        <w:pStyle w:val="ListBullet"/>
      </w:pPr>
      <w:r>
        <w:t>[LOC_264] →  Natanz</w:t>
      </w:r>
    </w:p>
    <w:p>
      <w:pPr>
        <w:pStyle w:val="ListBullet"/>
      </w:pPr>
      <w:r>
        <w:t>[LOC_265] →  Japan</w:t>
      </w:r>
    </w:p>
    <w:p>
      <w:pPr>
        <w:pStyle w:val="ListBullet"/>
      </w:pPr>
      <w:r>
        <w:t>[LOC_266] →  Shibuya</w:t>
      </w:r>
    </w:p>
    <w:p>
      <w:pPr>
        <w:pStyle w:val="ListBullet"/>
      </w:pPr>
      <w:r>
        <w:t>[LOC_267] →  Setagaya</w:t>
      </w:r>
    </w:p>
    <w:p>
      <w:pPr>
        <w:pStyle w:val="ListBullet"/>
      </w:pPr>
      <w:r>
        <w:t>[LOC_268] →  Yodogawa</w:t>
      </w:r>
    </w:p>
    <w:p>
      <w:pPr>
        <w:pStyle w:val="ListBullet"/>
      </w:pPr>
      <w:r>
        <w:t>[LOC_269] →  Osaka</w:t>
      </w:r>
    </w:p>
    <w:p>
      <w:pPr>
        <w:pStyle w:val="ListBullet"/>
      </w:pPr>
      <w:r>
        <w:t>[LOC_26] →  San Francisco.</w:t>
      </w:r>
    </w:p>
    <w:p>
      <w:pPr>
        <w:pStyle w:val="ListBullet"/>
      </w:pPr>
      <w:r>
        <w:t>[LOC_270] →  Broken Arrow</w:t>
      </w:r>
    </w:p>
    <w:p>
      <w:pPr>
        <w:pStyle w:val="ListBullet"/>
      </w:pPr>
      <w:r>
        <w:t>[LOC_271] →  Sanaa</w:t>
      </w:r>
    </w:p>
    <w:p>
      <w:pPr>
        <w:pStyle w:val="ListBullet"/>
      </w:pPr>
      <w:r>
        <w:t>[LOC_272] →  Sa</w:t>
      </w:r>
    </w:p>
    <w:p>
      <w:pPr>
        <w:pStyle w:val="ListBullet"/>
      </w:pPr>
      <w:r>
        <w:t>[LOC_273] →  Aden</w:t>
      </w:r>
    </w:p>
    <w:p>
      <w:pPr>
        <w:pStyle w:val="ListBullet"/>
      </w:pPr>
      <w:r>
        <w:t>[LOC_274] →  Near and Middle East</w:t>
      </w:r>
    </w:p>
    <w:p>
      <w:pPr>
        <w:pStyle w:val="ListBullet"/>
      </w:pPr>
      <w:r>
        <w:t>[LOC_275] →  Djibouti</w:t>
      </w:r>
    </w:p>
    <w:p>
      <w:pPr>
        <w:pStyle w:val="ListBullet"/>
      </w:pPr>
      <w:r>
        <w:t>[LOC_276] →  Moscow</w:t>
      </w:r>
    </w:p>
    <w:p>
      <w:pPr>
        <w:pStyle w:val="ListBullet"/>
      </w:pPr>
      <w:r>
        <w:t>[LOC_277] →  Persian Gulf</w:t>
      </w:r>
    </w:p>
    <w:p>
      <w:pPr>
        <w:pStyle w:val="ListBullet"/>
      </w:pPr>
      <w:r>
        <w:t>[LOC_278] →  Riyadh</w:t>
      </w:r>
    </w:p>
    <w:p>
      <w:pPr>
        <w:pStyle w:val="ListBullet"/>
      </w:pPr>
      <w:r>
        <w:t>[LOC_279] →  Pacific Northwest</w:t>
      </w:r>
    </w:p>
    <w:p>
      <w:pPr>
        <w:pStyle w:val="ListBullet"/>
      </w:pPr>
      <w:r>
        <w:t>[LOC_27] →  Switzerland</w:t>
      </w:r>
    </w:p>
    <w:p>
      <w:pPr>
        <w:pStyle w:val="ListBullet"/>
      </w:pPr>
      <w:r>
        <w:t>[LOC_280] →  Twin Peaks</w:t>
      </w:r>
    </w:p>
    <w:p>
      <w:pPr>
        <w:pStyle w:val="ListBullet"/>
      </w:pPr>
      <w:r>
        <w:t>[LOC_281] →  Mamapasono</w:t>
      </w:r>
    </w:p>
    <w:p>
      <w:pPr>
        <w:pStyle w:val="ListBullet"/>
      </w:pPr>
      <w:r>
        <w:t>[LOC_282] →  Maguindanao</w:t>
      </w:r>
    </w:p>
    <w:p>
      <w:pPr>
        <w:pStyle w:val="ListBullet"/>
      </w:pPr>
      <w:r>
        <w:t>[LOC_283] →  Mamapasano</w:t>
      </w:r>
    </w:p>
    <w:p>
      <w:pPr>
        <w:pStyle w:val="ListBullet"/>
      </w:pPr>
      <w:r>
        <w:t>[LOC_284] →  Delaware</w:t>
      </w:r>
    </w:p>
    <w:p>
      <w:pPr>
        <w:pStyle w:val="ListBullet"/>
      </w:pPr>
      <w:r>
        <w:t>[LOC_285] →  Sirenusa</w:t>
      </w:r>
    </w:p>
    <w:p>
      <w:pPr>
        <w:pStyle w:val="ListBullet"/>
      </w:pPr>
      <w:r>
        <w:t>[LOC_286] → S. Virgin Islands</w:t>
      </w:r>
    </w:p>
    <w:p>
      <w:pPr>
        <w:pStyle w:val="ListBullet"/>
      </w:pPr>
      <w:r>
        <w:t>[LOC_287] →  U.S. Virgin Islands</w:t>
      </w:r>
    </w:p>
    <w:p>
      <w:pPr>
        <w:pStyle w:val="ListBullet"/>
      </w:pPr>
      <w:r>
        <w:t>[LOC_288] →  John</w:t>
      </w:r>
    </w:p>
    <w:p>
      <w:pPr>
        <w:pStyle w:val="ListBullet"/>
      </w:pPr>
      <w:r>
        <w:t>[LOC_289] →  Ferguson</w:t>
      </w:r>
    </w:p>
    <w:p>
      <w:pPr>
        <w:pStyle w:val="ListBullet"/>
      </w:pPr>
      <w:r>
        <w:t>[LOC_28] →  Sierra Leone</w:t>
      </w:r>
    </w:p>
    <w:p>
      <w:pPr>
        <w:pStyle w:val="ListBullet"/>
      </w:pPr>
      <w:r>
        <w:t>[LOC_290] →  Missouri</w:t>
      </w:r>
    </w:p>
    <w:p>
      <w:pPr>
        <w:pStyle w:val="ListBullet"/>
      </w:pPr>
      <w:r>
        <w:t>[LOC_291] →  Fujian</w:t>
      </w:r>
    </w:p>
    <w:p>
      <w:pPr>
        <w:pStyle w:val="ListBullet"/>
      </w:pPr>
      <w:r>
        <w:t>[LOC_292] → Hong Kong</w:t>
      </w:r>
    </w:p>
    <w:p>
      <w:pPr>
        <w:pStyle w:val="ListBullet"/>
      </w:pPr>
      <w:r>
        <w:t>[LOC_293] →  Zhangzhou</w:t>
      </w:r>
    </w:p>
    <w:p>
      <w:pPr>
        <w:pStyle w:val="ListBullet"/>
      </w:pPr>
      <w:r>
        <w:t>[LOC_294] →  Xiamen</w:t>
      </w:r>
    </w:p>
    <w:p>
      <w:pPr>
        <w:pStyle w:val="ListBullet"/>
      </w:pPr>
      <w:r>
        <w:t>[LOC_295] →  Shawshank Prison</w:t>
      </w:r>
    </w:p>
    <w:p>
      <w:pPr>
        <w:pStyle w:val="ListBullet"/>
      </w:pPr>
      <w:r>
        <w:t>[LOC_296] →  Jamaica</w:t>
      </w:r>
    </w:p>
    <w:p>
      <w:pPr>
        <w:pStyle w:val="ListBullet"/>
      </w:pPr>
      <w:r>
        <w:t>[LOC_297] →  Miami</w:t>
      </w:r>
    </w:p>
    <w:p>
      <w:pPr>
        <w:pStyle w:val="ListBullet"/>
      </w:pPr>
      <w:r>
        <w:t>[LOC_298] →  Tennessee</w:t>
      </w:r>
    </w:p>
    <w:p>
      <w:pPr>
        <w:pStyle w:val="ListBullet"/>
      </w:pPr>
      <w:r>
        <w:t>[LOC_299] →  Boston</w:t>
      </w:r>
    </w:p>
    <w:p>
      <w:pPr>
        <w:pStyle w:val="ListBullet"/>
      </w:pPr>
      <w:r>
        <w:t>[LOC_29] →  Maryland</w:t>
      </w:r>
    </w:p>
    <w:p>
      <w:pPr>
        <w:pStyle w:val="ListBullet"/>
      </w:pPr>
      <w:r>
        <w:t>[LOC_2] →  United States</w:t>
      </w:r>
    </w:p>
    <w:p>
      <w:pPr>
        <w:pStyle w:val="ListBullet"/>
      </w:pPr>
      <w:r>
        <w:t>[LOC_300] →  Cambridge</w:t>
      </w:r>
    </w:p>
    <w:p>
      <w:pPr>
        <w:pStyle w:val="ListBullet"/>
      </w:pPr>
      <w:r>
        <w:t>[LOC_301] →  Altamont</w:t>
      </w:r>
    </w:p>
    <w:p>
      <w:pPr>
        <w:pStyle w:val="ListBullet"/>
      </w:pPr>
      <w:r>
        <w:t>[LOC_302] →  Baltimore</w:t>
      </w:r>
    </w:p>
    <w:p>
      <w:pPr>
        <w:pStyle w:val="ListBullet"/>
      </w:pPr>
      <w:r>
        <w:t>[LOC_303] →  Madison Avenue</w:t>
      </w:r>
    </w:p>
    <w:p>
      <w:pPr>
        <w:pStyle w:val="ListBullet"/>
      </w:pPr>
      <w:r>
        <w:t>[LOC_304] →  Woodstock</w:t>
      </w:r>
    </w:p>
    <w:p>
      <w:pPr>
        <w:pStyle w:val="ListBullet"/>
      </w:pPr>
      <w:r>
        <w:t>[LOC_305] →  Lake Lanier</w:t>
      </w:r>
    </w:p>
    <w:p>
      <w:pPr>
        <w:pStyle w:val="ListBullet"/>
      </w:pPr>
      <w:r>
        <w:t>[LOC_306] →  Goa</w:t>
      </w:r>
    </w:p>
    <w:p>
      <w:pPr>
        <w:pStyle w:val="ListBullet"/>
      </w:pPr>
      <w:r>
        <w:t>[LOC_307] → New Delhi</w:t>
      </w:r>
    </w:p>
    <w:p>
      <w:pPr>
        <w:pStyle w:val="ListBullet"/>
      </w:pPr>
      <w:r>
        <w:t>[LOC_308] →  Turkey-Syria</w:t>
      </w:r>
    </w:p>
    <w:p>
      <w:pPr>
        <w:pStyle w:val="ListBullet"/>
      </w:pPr>
      <w:r>
        <w:t>[LOC_309] →  Zvyozdochka</w:t>
      </w:r>
    </w:p>
    <w:p>
      <w:pPr>
        <w:pStyle w:val="ListBullet"/>
      </w:pPr>
      <w:r>
        <w:t>[LOC_30] →  Omaha</w:t>
      </w:r>
    </w:p>
    <w:p>
      <w:pPr>
        <w:pStyle w:val="ListBullet"/>
      </w:pPr>
      <w:r>
        <w:t>[LOC_310] →  Izmir</w:t>
      </w:r>
    </w:p>
    <w:p>
      <w:pPr>
        <w:pStyle w:val="ListBullet"/>
      </w:pPr>
      <w:r>
        <w:t>[LOC_311] →  Ankara</w:t>
      </w:r>
    </w:p>
    <w:p>
      <w:pPr>
        <w:pStyle w:val="ListBullet"/>
      </w:pPr>
      <w:r>
        <w:t>[LOC_312] → Beijing</w:t>
      </w:r>
    </w:p>
    <w:p>
      <w:pPr>
        <w:pStyle w:val="ListBullet"/>
      </w:pPr>
      <w:r>
        <w:t>[LOC_313] → China</w:t>
      </w:r>
    </w:p>
    <w:p>
      <w:pPr>
        <w:pStyle w:val="ListBullet"/>
      </w:pPr>
      <w:r>
        <w:t>[LOC_314] →  Tianjin</w:t>
      </w:r>
    </w:p>
    <w:p>
      <w:pPr>
        <w:pStyle w:val="ListBullet"/>
      </w:pPr>
      <w:r>
        <w:t>[LOC_315] →  Beijing</w:t>
      </w:r>
    </w:p>
    <w:p>
      <w:pPr>
        <w:pStyle w:val="ListBullet"/>
      </w:pPr>
      <w:r>
        <w:t>[LOC_316] →  pital</w:t>
      </w:r>
    </w:p>
    <w:p>
      <w:pPr>
        <w:pStyle w:val="ListBullet"/>
      </w:pPr>
      <w:r>
        <w:t>[LOC_317] →  Arimathea</w:t>
      </w:r>
    </w:p>
    <w:p>
      <w:pPr>
        <w:pStyle w:val="ListBullet"/>
      </w:pPr>
      <w:r>
        <w:t>[LOC_318] →  Bethany</w:t>
      </w:r>
    </w:p>
    <w:p>
      <w:pPr>
        <w:pStyle w:val="ListBullet"/>
      </w:pPr>
      <w:r>
        <w:t>[LOC_319] →  Judea</w:t>
      </w:r>
    </w:p>
    <w:p>
      <w:pPr>
        <w:pStyle w:val="ListBullet"/>
      </w:pPr>
      <w:r>
        <w:t>[LOC_31] →  Nebraska</w:t>
      </w:r>
    </w:p>
    <w:p>
      <w:pPr>
        <w:pStyle w:val="ListBullet"/>
      </w:pPr>
      <w:r>
        <w:t>[LOC_320] →  Magdala</w:t>
      </w:r>
    </w:p>
    <w:p>
      <w:pPr>
        <w:pStyle w:val="ListBullet"/>
      </w:pPr>
      <w:r>
        <w:t>[LOC_321] →  Sea of Galilee</w:t>
      </w:r>
    </w:p>
    <w:p>
      <w:pPr>
        <w:pStyle w:val="ListBullet"/>
      </w:pPr>
      <w:r>
        <w:t>[LOC_322] →  Galilee</w:t>
      </w:r>
    </w:p>
    <w:p>
      <w:pPr>
        <w:pStyle w:val="ListBullet"/>
      </w:pPr>
      <w:r>
        <w:t>[LOC_323] →  Balkh</w:t>
      </w:r>
    </w:p>
    <w:p>
      <w:pPr>
        <w:pStyle w:val="ListBullet"/>
      </w:pPr>
      <w:r>
        <w:t>[LOC_324] → Kabul</w:t>
      </w:r>
    </w:p>
    <w:p>
      <w:pPr>
        <w:pStyle w:val="ListBullet"/>
      </w:pPr>
      <w:r>
        <w:t>[LOC_325] →  Edmund Pettus Bridge</w:t>
      </w:r>
    </w:p>
    <w:p>
      <w:pPr>
        <w:pStyle w:val="ListBullet"/>
      </w:pPr>
      <w:r>
        <w:t>[LOC_326] →  Canada</w:t>
      </w:r>
    </w:p>
    <w:p>
      <w:pPr>
        <w:pStyle w:val="ListBullet"/>
      </w:pPr>
      <w:r>
        <w:t>[LOC_327] →  John F</w:t>
      </w:r>
    </w:p>
    <w:p>
      <w:pPr>
        <w:pStyle w:val="ListBullet"/>
      </w:pPr>
      <w:r>
        <w:t>[LOC_328] →  Kennedy International Airport</w:t>
      </w:r>
    </w:p>
    <w:p>
      <w:pPr>
        <w:pStyle w:val="ListBullet"/>
      </w:pPr>
      <w:r>
        <w:t>[LOC_329] → Abu Dhabi</w:t>
      </w:r>
    </w:p>
    <w:p>
      <w:pPr>
        <w:pStyle w:val="ListBullet"/>
      </w:pPr>
      <w:r>
        <w:t>[LOC_32] →  West Africa</w:t>
      </w:r>
    </w:p>
    <w:p>
      <w:pPr>
        <w:pStyle w:val="ListBullet"/>
      </w:pPr>
      <w:r>
        <w:t>[LOC_330] →  Abu Dhabi</w:t>
      </w:r>
    </w:p>
    <w:p>
      <w:pPr>
        <w:pStyle w:val="ListBullet"/>
      </w:pPr>
      <w:r>
        <w:t>[LOC_331] →  New York City</w:t>
      </w:r>
    </w:p>
    <w:p>
      <w:pPr>
        <w:pStyle w:val="ListBullet"/>
      </w:pPr>
      <w:r>
        <w:t>[LOC_332] →  John F. Kennedy International Airport</w:t>
      </w:r>
    </w:p>
    <w:p>
      <w:pPr>
        <w:pStyle w:val="ListBullet"/>
      </w:pPr>
      <w:r>
        <w:t>[LOC_333] →  Kennedy Airport</w:t>
      </w:r>
    </w:p>
    <w:p>
      <w:pPr>
        <w:pStyle w:val="ListBullet"/>
      </w:pPr>
      <w:r>
        <w:t>[LOC_334] →  Kennedy</w:t>
      </w:r>
    </w:p>
    <w:p>
      <w:pPr>
        <w:pStyle w:val="ListBullet"/>
      </w:pPr>
      <w:r>
        <w:t>[LOC_335] →  Fall River</w:t>
      </w:r>
    </w:p>
    <w:p>
      <w:pPr>
        <w:pStyle w:val="ListBullet"/>
      </w:pPr>
      <w:r>
        <w:t>[LOC_336] →  Oval Office</w:t>
      </w:r>
    </w:p>
    <w:p>
      <w:pPr>
        <w:pStyle w:val="ListBullet"/>
      </w:pPr>
      <w:r>
        <w:t>[LOC_337] →  New Hampshire</w:t>
      </w:r>
    </w:p>
    <w:p>
      <w:pPr>
        <w:pStyle w:val="ListBullet"/>
      </w:pPr>
      <w:r>
        <w:t>[LOC_338] →  Nevada</w:t>
      </w:r>
    </w:p>
    <w:p>
      <w:pPr>
        <w:pStyle w:val="ListBullet"/>
      </w:pPr>
      <w:r>
        <w:t>[LOC_339] →  New Jersey</w:t>
      </w:r>
    </w:p>
    <w:p>
      <w:pPr>
        <w:pStyle w:val="ListBullet"/>
      </w:pPr>
      <w:r>
        <w:t>[LOC_33] →  Bethesda</w:t>
      </w:r>
    </w:p>
    <w:p>
      <w:pPr>
        <w:pStyle w:val="ListBullet"/>
      </w:pPr>
      <w:r>
        <w:t>[LOC_340] →  Windy City</w:t>
      </w:r>
    </w:p>
    <w:p>
      <w:pPr>
        <w:pStyle w:val="ListBullet"/>
      </w:pPr>
      <w:r>
        <w:t>[LOC_341] →  Louisville Appliance Park</w:t>
      </w:r>
    </w:p>
    <w:p>
      <w:pPr>
        <w:pStyle w:val="ListBullet"/>
      </w:pPr>
      <w:r>
        <w:t>[LOC_342] → Cedar Falls</w:t>
      </w:r>
    </w:p>
    <w:p>
      <w:pPr>
        <w:pStyle w:val="ListBullet"/>
      </w:pPr>
      <w:r>
        <w:t>[LOC_343] →  Cedar Falls</w:t>
      </w:r>
    </w:p>
    <w:p>
      <w:pPr>
        <w:pStyle w:val="ListBullet"/>
      </w:pPr>
      <w:r>
        <w:t>[LOC_344] →  Cedar Rapids</w:t>
      </w:r>
    </w:p>
    <w:p>
      <w:pPr>
        <w:pStyle w:val="ListBullet"/>
      </w:pPr>
      <w:r>
        <w:t>[LOC_345] →  Des Moines</w:t>
      </w:r>
    </w:p>
    <w:p>
      <w:pPr>
        <w:pStyle w:val="ListBullet"/>
      </w:pPr>
      <w:r>
        <w:t>[LOC_346] →  Iow</w:t>
      </w:r>
    </w:p>
    <w:p>
      <w:pPr>
        <w:pStyle w:val="ListBullet"/>
      </w:pPr>
      <w:r>
        <w:t>[LOC_347] →  Mandera</w:t>
      </w:r>
    </w:p>
    <w:p>
      <w:pPr>
        <w:pStyle w:val="ListBullet"/>
      </w:pPr>
      <w:r>
        <w:t>[LOC_348] →  Westgate Mall</w:t>
      </w:r>
    </w:p>
    <w:p>
      <w:pPr>
        <w:pStyle w:val="ListBullet"/>
      </w:pPr>
      <w:r>
        <w:t>[LOC_349] →  San Bruno</w:t>
      </w:r>
    </w:p>
    <w:p>
      <w:pPr>
        <w:pStyle w:val="ListBullet"/>
      </w:pPr>
      <w:r>
        <w:t>[LOC_34] →  Atlanta</w:t>
      </w:r>
    </w:p>
    <w:p>
      <w:pPr>
        <w:pStyle w:val="ListBullet"/>
      </w:pPr>
      <w:r>
        <w:t>[LOC_350] → Boston</w:t>
      </w:r>
    </w:p>
    <w:p>
      <w:pPr>
        <w:pStyle w:val="ListBullet"/>
      </w:pPr>
      <w:r>
        <w:t>[LOC_351] →  Gulf of Mexico</w:t>
      </w:r>
    </w:p>
    <w:p>
      <w:pPr>
        <w:pStyle w:val="ListBullet"/>
      </w:pPr>
      <w:r>
        <w:t>[LOC_352] →  Abkatun Permanente</w:t>
      </w:r>
    </w:p>
    <w:p>
      <w:pPr>
        <w:pStyle w:val="ListBullet"/>
      </w:pPr>
      <w:r>
        <w:t>[LOC_353] →  Campeche Sound</w:t>
      </w:r>
    </w:p>
    <w:p>
      <w:pPr>
        <w:pStyle w:val="ListBullet"/>
      </w:pPr>
      <w:r>
        <w:t>[LOC_354] →  Golgotha</w:t>
      </w:r>
    </w:p>
    <w:p>
      <w:pPr>
        <w:pStyle w:val="ListBullet"/>
      </w:pPr>
      <w:r>
        <w:t>[LOC_355] →  Lucknow</w:t>
      </w:r>
    </w:p>
    <w:p>
      <w:pPr>
        <w:pStyle w:val="ListBullet"/>
      </w:pPr>
      <w:r>
        <w:t>[LOC_356] →  Mumbai</w:t>
      </w:r>
    </w:p>
    <w:p>
      <w:pPr>
        <w:pStyle w:val="ListBullet"/>
      </w:pPr>
      <w:r>
        <w:t>[LOC_357] →  Uttar Pradesh</w:t>
      </w:r>
    </w:p>
    <w:p>
      <w:pPr>
        <w:pStyle w:val="ListBullet"/>
      </w:pPr>
      <w:r>
        <w:t>[LOC_358] →  Delhi</w:t>
      </w:r>
    </w:p>
    <w:p>
      <w:pPr>
        <w:pStyle w:val="ListBullet"/>
      </w:pPr>
      <w:r>
        <w:t>[LOC_359] →  East Room</w:t>
      </w:r>
    </w:p>
    <w:p>
      <w:pPr>
        <w:pStyle w:val="ListBullet"/>
      </w:pPr>
      <w:r>
        <w:t>[LOC_35] →  Guinea</w:t>
      </w:r>
    </w:p>
    <w:p>
      <w:pPr>
        <w:pStyle w:val="ListBullet"/>
      </w:pPr>
      <w:r>
        <w:t>[LOC_360] →  Marseilles</w:t>
      </w:r>
    </w:p>
    <w:p>
      <w:pPr>
        <w:pStyle w:val="ListBullet"/>
      </w:pPr>
      <w:r>
        <w:t>[LOC_361] →  Las Vegas</w:t>
      </w:r>
    </w:p>
    <w:p>
      <w:pPr>
        <w:pStyle w:val="ListBullet"/>
      </w:pPr>
      <w:r>
        <w:t>[LOC_362] →  Hard Rock</w:t>
      </w:r>
    </w:p>
    <w:p>
      <w:pPr>
        <w:pStyle w:val="ListBullet"/>
      </w:pPr>
      <w:r>
        <w:t>[LOC_363] →  Starland Ballroom</w:t>
      </w:r>
    </w:p>
    <w:p>
      <w:pPr>
        <w:pStyle w:val="ListBullet"/>
      </w:pPr>
      <w:r>
        <w:t>[LOC_364] →  Sayreville</w:t>
      </w:r>
    </w:p>
    <w:p>
      <w:pPr>
        <w:pStyle w:val="ListBullet"/>
      </w:pPr>
      <w:r>
        <w:t>[LOC_365] →  Monaco</w:t>
      </w:r>
    </w:p>
    <w:p>
      <w:pPr>
        <w:pStyle w:val="ListBullet"/>
      </w:pPr>
      <w:r>
        <w:t>[LOC_366] →  Cannes</w:t>
      </w:r>
    </w:p>
    <w:p>
      <w:pPr>
        <w:pStyle w:val="ListBullet"/>
      </w:pPr>
      <w:r>
        <w:t>[LOC_367] →  Kirkland</w:t>
      </w:r>
    </w:p>
    <w:p>
      <w:pPr>
        <w:pStyle w:val="ListBullet"/>
      </w:pPr>
      <w:r>
        <w:t>[LOC_368] →  Rochelle</w:t>
      </w:r>
    </w:p>
    <w:p>
      <w:pPr>
        <w:pStyle w:val="ListBullet"/>
      </w:pPr>
      <w:r>
        <w:t>[LOC_369] →  Fairdale</w:t>
      </w:r>
    </w:p>
    <w:p>
      <w:pPr>
        <w:pStyle w:val="ListBullet"/>
      </w:pPr>
      <w:r>
        <w:t>[LOC_36] →  Liberia</w:t>
      </w:r>
    </w:p>
    <w:p>
      <w:pPr>
        <w:pStyle w:val="ListBullet"/>
      </w:pPr>
      <w:r>
        <w:t>[LOC_370] →  Midwest</w:t>
      </w:r>
    </w:p>
    <w:p>
      <w:pPr>
        <w:pStyle w:val="ListBullet"/>
      </w:pPr>
      <w:r>
        <w:t>[LOC_371] →  Iowa.</w:t>
      </w:r>
    </w:p>
    <w:p>
      <w:pPr>
        <w:pStyle w:val="ListBullet"/>
      </w:pPr>
      <w:r>
        <w:t>[LOC_372] →  Louis.</w:t>
      </w:r>
    </w:p>
    <w:p>
      <w:pPr>
        <w:pStyle w:val="ListBullet"/>
      </w:pPr>
      <w:r>
        <w:t>[LOC_373] →  Ashton</w:t>
      </w:r>
    </w:p>
    <w:p>
      <w:pPr>
        <w:pStyle w:val="ListBullet"/>
      </w:pPr>
      <w:r>
        <w:t>[LOC_374] →  Illinois.</w:t>
      </w:r>
    </w:p>
    <w:p>
      <w:pPr>
        <w:pStyle w:val="ListBullet"/>
      </w:pPr>
      <w:r>
        <w:t>[LOC_375] →  Rockford</w:t>
      </w:r>
    </w:p>
    <w:p>
      <w:pPr>
        <w:pStyle w:val="ListBullet"/>
      </w:pPr>
      <w:r>
        <w:t>[LOC_376] →  Ogle County</w:t>
      </w:r>
    </w:p>
    <w:p>
      <w:pPr>
        <w:pStyle w:val="ListBullet"/>
      </w:pPr>
      <w:r>
        <w:t>[LOC_377] →  S.C.</w:t>
      </w:r>
    </w:p>
    <w:p>
      <w:pPr>
        <w:pStyle w:val="ListBullet"/>
      </w:pPr>
      <w:r>
        <w:t>[LOC_378] →  North Charleston</w:t>
      </w:r>
    </w:p>
    <w:p>
      <w:pPr>
        <w:pStyle w:val="ListBullet"/>
      </w:pPr>
      <w:r>
        <w:t>[LOC_379] →  ston</w:t>
      </w:r>
    </w:p>
    <w:p>
      <w:pPr>
        <w:pStyle w:val="ListBullet"/>
      </w:pPr>
      <w:r>
        <w:t>[LOC_37] →  Duke Chapel</w:t>
      </w:r>
    </w:p>
    <w:p>
      <w:pPr>
        <w:pStyle w:val="ListBullet"/>
      </w:pPr>
      <w:r>
        <w:t>[LOC_380] →  Los Angeles International Airport</w:t>
      </w:r>
    </w:p>
    <w:p>
      <w:pPr>
        <w:pStyle w:val="ListBullet"/>
      </w:pPr>
      <w:r>
        <w:t>[LOC_381] →  Beverly Hills</w:t>
      </w:r>
    </w:p>
    <w:p>
      <w:pPr>
        <w:pStyle w:val="ListBullet"/>
      </w:pPr>
      <w:r>
        <w:t>[LOC_382] →  Clear Lake</w:t>
      </w:r>
    </w:p>
    <w:p>
      <w:pPr>
        <w:pStyle w:val="ListBullet"/>
      </w:pPr>
      <w:r>
        <w:t>[LOC_383] →  Berkeley</w:t>
      </w:r>
    </w:p>
    <w:p>
      <w:pPr>
        <w:pStyle w:val="ListBullet"/>
      </w:pPr>
      <w:r>
        <w:t>[LOC_384] →  Wyoming</w:t>
      </w:r>
    </w:p>
    <w:p>
      <w:pPr>
        <w:pStyle w:val="ListBullet"/>
      </w:pPr>
      <w:r>
        <w:t>[LOC_385] →  New England</w:t>
      </w:r>
    </w:p>
    <w:p>
      <w:pPr>
        <w:pStyle w:val="ListBullet"/>
      </w:pPr>
      <w:r>
        <w:t>[LOC_386] →  Hudson River Valley</w:t>
      </w:r>
    </w:p>
    <w:p>
      <w:pPr>
        <w:pStyle w:val="ListBullet"/>
      </w:pPr>
      <w:r>
        <w:t>[LOC_387] →  Niagara Falls</w:t>
      </w:r>
    </w:p>
    <w:p>
      <w:pPr>
        <w:pStyle w:val="ListBullet"/>
      </w:pPr>
      <w:r>
        <w:t>[LOC_388] →  Seattle</w:t>
      </w:r>
    </w:p>
    <w:p>
      <w:pPr>
        <w:pStyle w:val="ListBullet"/>
      </w:pPr>
      <w:r>
        <w:t>[LOC_389] →  Big Apple</w:t>
      </w:r>
    </w:p>
    <w:p>
      <w:pPr>
        <w:pStyle w:val="ListBullet"/>
      </w:pPr>
      <w:r>
        <w:t>[LOC_38] →  Durham</w:t>
      </w:r>
    </w:p>
    <w:p>
      <w:pPr>
        <w:pStyle w:val="ListBullet"/>
      </w:pPr>
      <w:r>
        <w:t>[LOC_390] →  Clearwater</w:t>
      </w:r>
    </w:p>
    <w:p>
      <w:pPr>
        <w:pStyle w:val="ListBullet"/>
      </w:pPr>
      <w:r>
        <w:t>[LOC_391] →  Bahamas</w:t>
      </w:r>
    </w:p>
    <w:p>
      <w:pPr>
        <w:pStyle w:val="ListBullet"/>
      </w:pPr>
      <w:r>
        <w:t>[LOC_39] →  North Carolina</w:t>
      </w:r>
    </w:p>
    <w:p>
      <w:pPr>
        <w:pStyle w:val="ListBullet"/>
      </w:pPr>
      <w:r>
        <w:t>[LOC_3] →  The Hague</w:t>
      </w:r>
    </w:p>
    <w:p>
      <w:pPr>
        <w:pStyle w:val="ListBullet"/>
      </w:pPr>
      <w:r>
        <w:t>[LOC_40] →  Louisville</w:t>
      </w:r>
    </w:p>
    <w:p>
      <w:pPr>
        <w:pStyle w:val="ListBullet"/>
      </w:pPr>
      <w:r>
        <w:t>[LOC_41] →  Kentucky</w:t>
      </w:r>
    </w:p>
    <w:p>
      <w:pPr>
        <w:pStyle w:val="ListBullet"/>
      </w:pPr>
      <w:r>
        <w:t>[LOC_42] →  Pa</w:t>
      </w:r>
    </w:p>
    <w:p>
      <w:pPr>
        <w:pStyle w:val="ListBullet"/>
      </w:pPr>
      <w:r>
        <w:t>[LOC_43] →  Pakistan</w:t>
      </w:r>
    </w:p>
    <w:p>
      <w:pPr>
        <w:pStyle w:val="ListBullet"/>
      </w:pPr>
      <w:r>
        <w:t>[LOC_44] →  Peshawar</w:t>
      </w:r>
    </w:p>
    <w:p>
      <w:pPr>
        <w:pStyle w:val="ListBullet"/>
      </w:pPr>
      <w:r>
        <w:t>[LOC_45] →  China</w:t>
      </w:r>
    </w:p>
    <w:p>
      <w:pPr>
        <w:pStyle w:val="ListBullet"/>
      </w:pPr>
      <w:r>
        <w:t>[LOC_46] →  Xinjiang</w:t>
      </w:r>
    </w:p>
    <w:p>
      <w:pPr>
        <w:pStyle w:val="ListBullet"/>
      </w:pPr>
      <w:r>
        <w:t>[LOC_47] →  Belarus</w:t>
      </w:r>
    </w:p>
    <w:p>
      <w:pPr>
        <w:pStyle w:val="ListBullet"/>
      </w:pPr>
      <w:r>
        <w:t>[LOC_48] →  Vietnam</w:t>
      </w:r>
    </w:p>
    <w:p>
      <w:pPr>
        <w:pStyle w:val="ListBullet"/>
      </w:pPr>
      <w:r>
        <w:t>[LOC_49] →  Egypt</w:t>
      </w:r>
    </w:p>
    <w:p>
      <w:pPr>
        <w:pStyle w:val="ListBullet"/>
      </w:pPr>
      <w:r>
        <w:t>[LOC_4] →  Netherlands</w:t>
      </w:r>
    </w:p>
    <w:p>
      <w:pPr>
        <w:pStyle w:val="ListBullet"/>
      </w:pPr>
      <w:r>
        <w:t>[LOC_50] →  Nigeria</w:t>
      </w:r>
    </w:p>
    <w:p>
      <w:pPr>
        <w:pStyle w:val="ListBullet"/>
      </w:pPr>
      <w:r>
        <w:t>[LOC_51] →  Africa</w:t>
      </w:r>
    </w:p>
    <w:p>
      <w:pPr>
        <w:pStyle w:val="ListBullet"/>
      </w:pPr>
      <w:r>
        <w:t>[LOC_52] →  Middle East</w:t>
      </w:r>
    </w:p>
    <w:p>
      <w:pPr>
        <w:pStyle w:val="ListBullet"/>
      </w:pPr>
      <w:r>
        <w:t>[LOC_53] →  North Africa</w:t>
      </w:r>
    </w:p>
    <w:p>
      <w:pPr>
        <w:pStyle w:val="ListBullet"/>
      </w:pPr>
      <w:r>
        <w:t>[LOC_54] →  Europe</w:t>
      </w:r>
    </w:p>
    <w:p>
      <w:pPr>
        <w:pStyle w:val="ListBullet"/>
      </w:pPr>
      <w:r>
        <w:t>[LOC_55] →  Central Asia</w:t>
      </w:r>
    </w:p>
    <w:p>
      <w:pPr>
        <w:pStyle w:val="ListBullet"/>
      </w:pPr>
      <w:r>
        <w:t>[LOC_56] →  Americas</w:t>
      </w:r>
    </w:p>
    <w:p>
      <w:pPr>
        <w:pStyle w:val="ListBullet"/>
      </w:pPr>
      <w:r>
        <w:t>[LOC_57] →  Iraq</w:t>
      </w:r>
    </w:p>
    <w:p>
      <w:pPr>
        <w:pStyle w:val="ListBullet"/>
      </w:pPr>
      <w:r>
        <w:t>[LOC_58] →  Saudi Arabia</w:t>
      </w:r>
    </w:p>
    <w:p>
      <w:pPr>
        <w:pStyle w:val="ListBullet"/>
      </w:pPr>
      <w:r>
        <w:t>[LOC_59] →  Afghanistan</w:t>
      </w:r>
    </w:p>
    <w:p>
      <w:pPr>
        <w:pStyle w:val="ListBullet"/>
      </w:pPr>
      <w:r>
        <w:t>[LOC_5] →  East Jerusalem</w:t>
      </w:r>
    </w:p>
    <w:p>
      <w:pPr>
        <w:pStyle w:val="ListBullet"/>
      </w:pPr>
      <w:r>
        <w:t>[LOC_60] →  Bangladesh</w:t>
      </w:r>
    </w:p>
    <w:p>
      <w:pPr>
        <w:pStyle w:val="ListBullet"/>
      </w:pPr>
      <w:r>
        <w:t>[LOC_61] →  North Korea</w:t>
      </w:r>
    </w:p>
    <w:p>
      <w:pPr>
        <w:pStyle w:val="ListBullet"/>
      </w:pPr>
      <w:r>
        <w:t>[LOC_62] →  Sri Lanka</w:t>
      </w:r>
    </w:p>
    <w:p>
      <w:pPr>
        <w:pStyle w:val="ListBullet"/>
      </w:pPr>
      <w:r>
        <w:t>[LOC_63] →  Los Angeles County</w:t>
      </w:r>
    </w:p>
    <w:p>
      <w:pPr>
        <w:pStyle w:val="ListBullet"/>
      </w:pPr>
      <w:r>
        <w:t>[LOC_64] →  Philippines</w:t>
      </w:r>
    </w:p>
    <w:p>
      <w:pPr>
        <w:pStyle w:val="ListBullet"/>
      </w:pPr>
      <w:r>
        <w:t>[LOC_65] →  Pacific Ocean</w:t>
      </w:r>
    </w:p>
    <w:p>
      <w:pPr>
        <w:pStyle w:val="ListBullet"/>
      </w:pPr>
      <w:r>
        <w:t>[LOC_66] →  Aurora</w:t>
      </w:r>
    </w:p>
    <w:p>
      <w:pPr>
        <w:pStyle w:val="ListBullet"/>
      </w:pPr>
      <w:r>
        <w:t>[LOC_67] →  Isabela</w:t>
      </w:r>
    </w:p>
    <w:p>
      <w:pPr>
        <w:pStyle w:val="ListBullet"/>
      </w:pPr>
      <w:r>
        <w:t>[LOC_68] →  London</w:t>
      </w:r>
    </w:p>
    <w:p>
      <w:pPr>
        <w:pStyle w:val="ListBullet"/>
      </w:pPr>
      <w:r>
        <w:t>[LOC_69] →  Luton</w:t>
      </w:r>
    </w:p>
    <w:p>
      <w:pPr>
        <w:pStyle w:val="ListBullet"/>
      </w:pPr>
      <w:r>
        <w:t>[LOC_6] →  Israel</w:t>
      </w:r>
    </w:p>
    <w:p>
      <w:pPr>
        <w:pStyle w:val="ListBullet"/>
      </w:pPr>
      <w:r>
        <w:t>[LOC_70] →  Istanbul</w:t>
      </w:r>
    </w:p>
    <w:p>
      <w:pPr>
        <w:pStyle w:val="ListBullet"/>
      </w:pPr>
      <w:r>
        <w:t>[LOC_71] → London</w:t>
      </w:r>
    </w:p>
    <w:p>
      <w:pPr>
        <w:pStyle w:val="ListBullet"/>
      </w:pPr>
      <w:r>
        <w:t>[LOC_72] →  Britain</w:t>
      </w:r>
    </w:p>
    <w:p>
      <w:pPr>
        <w:pStyle w:val="ListBullet"/>
      </w:pPr>
      <w:r>
        <w:t>[LOC_73] →  Turkey</w:t>
      </w:r>
    </w:p>
    <w:p>
      <w:pPr>
        <w:pStyle w:val="ListBullet"/>
      </w:pPr>
      <w:r>
        <w:t>[LOC_74] →  UK</w:t>
      </w:r>
    </w:p>
    <w:p>
      <w:pPr>
        <w:pStyle w:val="ListBullet"/>
      </w:pPr>
      <w:r>
        <w:t>[LOC_75] →  Hollywood</w:t>
      </w:r>
    </w:p>
    <w:p>
      <w:pPr>
        <w:pStyle w:val="ListBullet"/>
      </w:pPr>
      <w:r>
        <w:t>[LOC_76] →  Los Angeles</w:t>
      </w:r>
    </w:p>
    <w:p>
      <w:pPr>
        <w:pStyle w:val="ListBullet"/>
      </w:pPr>
      <w:r>
        <w:t>[LOC_77] →  Bakersfield</w:t>
      </w:r>
    </w:p>
    <w:p>
      <w:pPr>
        <w:pStyle w:val="ListBullet"/>
      </w:pPr>
      <w:r>
        <w:t>[LOC_78] →  Bergen-Belsen</w:t>
      </w:r>
    </w:p>
    <w:p>
      <w:pPr>
        <w:pStyle w:val="ListBullet"/>
      </w:pPr>
      <w:r>
        <w:t>[LOC_79] →  Bergen-Belsen Memorial</w:t>
      </w:r>
    </w:p>
    <w:p>
      <w:pPr>
        <w:pStyle w:val="ListBullet"/>
      </w:pPr>
      <w:r>
        <w:t>[LOC_7] →  Palestine</w:t>
      </w:r>
    </w:p>
    <w:p>
      <w:pPr>
        <w:pStyle w:val="ListBullet"/>
      </w:pPr>
      <w:r>
        <w:t>[LOC_80] →  Amsterdam</w:t>
      </w:r>
    </w:p>
    <w:p>
      <w:pPr>
        <w:pStyle w:val="ListBullet"/>
      </w:pPr>
      <w:r>
        <w:t>[LOC_81] →  Auschwitz-Birkenau</w:t>
      </w:r>
    </w:p>
    <w:p>
      <w:pPr>
        <w:pStyle w:val="ListBullet"/>
      </w:pPr>
      <w:r>
        <w:t>[LOC_82] →  Germany</w:t>
      </w:r>
    </w:p>
    <w:p>
      <w:pPr>
        <w:pStyle w:val="ListBullet"/>
      </w:pPr>
      <w:r>
        <w:t>[LOC_83] →  Indiana</w:t>
      </w:r>
    </w:p>
    <w:p>
      <w:pPr>
        <w:pStyle w:val="ListBullet"/>
      </w:pPr>
      <w:r>
        <w:t>[LOC_84] →  America</w:t>
      </w:r>
    </w:p>
    <w:p>
      <w:pPr>
        <w:pStyle w:val="ListBullet"/>
      </w:pPr>
      <w:r>
        <w:t>[LOC_85] →  Dallas</w:t>
      </w:r>
    </w:p>
    <w:p>
      <w:pPr>
        <w:pStyle w:val="ListBullet"/>
      </w:pPr>
      <w:r>
        <w:t>[LOC_86] →  White House</w:t>
      </w:r>
    </w:p>
    <w:p>
      <w:pPr>
        <w:pStyle w:val="ListBullet"/>
      </w:pPr>
      <w:r>
        <w:t>[LOC_87] →  Arkansas</w:t>
      </w:r>
    </w:p>
    <w:p>
      <w:pPr>
        <w:pStyle w:val="ListBullet"/>
      </w:pPr>
      <w:r>
        <w:t>[LOC_88] →  Texas</w:t>
      </w:r>
    </w:p>
    <w:p>
      <w:pPr>
        <w:pStyle w:val="ListBullet"/>
      </w:pPr>
      <w:r>
        <w:t>[LOC_89] →  Louisiana</w:t>
      </w:r>
    </w:p>
    <w:p>
      <w:pPr>
        <w:pStyle w:val="ListBullet"/>
      </w:pPr>
      <w:r>
        <w:t>[LOC_8] → Palestine</w:t>
      </w:r>
    </w:p>
    <w:p>
      <w:pPr>
        <w:pStyle w:val="ListBullet"/>
      </w:pPr>
      <w:r>
        <w:t>[LOC_90] →  Wisconsin</w:t>
      </w:r>
    </w:p>
    <w:p>
      <w:pPr>
        <w:pStyle w:val="ListBullet"/>
      </w:pPr>
      <w:r>
        <w:t>[LOC_91] →  Massachusetts</w:t>
      </w:r>
    </w:p>
    <w:p>
      <w:pPr>
        <w:pStyle w:val="ListBullet"/>
      </w:pPr>
      <w:r>
        <w:t>[LOC_92] →  Chicago</w:t>
      </w:r>
    </w:p>
    <w:p>
      <w:pPr>
        <w:pStyle w:val="ListBullet"/>
      </w:pPr>
      <w:r>
        <w:t>[LOC_93] →  Minnesota</w:t>
      </w:r>
    </w:p>
    <w:p>
      <w:pPr>
        <w:pStyle w:val="ListBullet"/>
      </w:pPr>
      <w:r>
        <w:t>[LOC_94] →  U.S</w:t>
      </w:r>
    </w:p>
    <w:p>
      <w:pPr>
        <w:pStyle w:val="ListBullet"/>
      </w:pPr>
      <w:r>
        <w:t>[LOC_95] →  Indianapolis</w:t>
      </w:r>
    </w:p>
    <w:p>
      <w:pPr>
        <w:pStyle w:val="ListBullet"/>
      </w:pPr>
      <w:r>
        <w:t>[LOC_96] →  Jordan</w:t>
      </w:r>
    </w:p>
    <w:p>
      <w:pPr>
        <w:pStyle w:val="ListBullet"/>
      </w:pPr>
      <w:r>
        <w:t>[LOC_97] →  Indonesia</w:t>
      </w:r>
    </w:p>
    <w:p>
      <w:pPr>
        <w:pStyle w:val="ListBullet"/>
      </w:pPr>
      <w:r>
        <w:t>[LOC_98] →  Equatorial Guinea</w:t>
      </w:r>
    </w:p>
    <w:p>
      <w:pPr>
        <w:pStyle w:val="ListBullet"/>
      </w:pPr>
      <w:r>
        <w:t>[LOC_99] →  Somalia</w:t>
      </w:r>
    </w:p>
    <w:p>
      <w:pPr>
        <w:pStyle w:val="ListBullet"/>
      </w:pPr>
      <w:r>
        <w:t>[LOC_9] →  Gaza</w:t>
      </w:r>
    </w:p>
    <w:p>
      <w:pPr>
        <w:pStyle w:val="ListBullet"/>
      </w:pPr>
      <w:r>
        <w:t>[MISC_100] →  Ecuadorian</w:t>
      </w:r>
    </w:p>
    <w:p>
      <w:pPr>
        <w:pStyle w:val="ListBullet"/>
      </w:pPr>
      <w:r>
        <w:t>[MISC_101] → Big Bang</w:t>
      </w:r>
    </w:p>
    <w:p>
      <w:pPr>
        <w:pStyle w:val="ListBullet"/>
      </w:pPr>
      <w:r>
        <w:t>[MISC_102] →  The Standard Model</w:t>
      </w:r>
    </w:p>
    <w:p>
      <w:pPr>
        <w:pStyle w:val="ListBullet"/>
      </w:pPr>
      <w:r>
        <w:t>[MISC_103] →  Big Bang</w:t>
      </w:r>
    </w:p>
    <w:p>
      <w:pPr>
        <w:pStyle w:val="ListBullet"/>
      </w:pPr>
      <w:r>
        <w:t>[MISC_104] →  Swiss</w:t>
      </w:r>
    </w:p>
    <w:p>
      <w:pPr>
        <w:pStyle w:val="ListBullet"/>
      </w:pPr>
      <w:r>
        <w:t>[MISC_105] →  European Council Directive</w:t>
      </w:r>
    </w:p>
    <w:p>
      <w:pPr>
        <w:pStyle w:val="ListBullet"/>
      </w:pPr>
      <w:r>
        <w:t>[MISC_106] →  Taurus</w:t>
      </w:r>
    </w:p>
    <w:p>
      <w:pPr>
        <w:pStyle w:val="ListBullet"/>
      </w:pPr>
      <w:r>
        <w:t>[MISC_107] →  Pacific Daylight Time</w:t>
      </w:r>
    </w:p>
    <w:p>
      <w:pPr>
        <w:pStyle w:val="ListBullet"/>
      </w:pPr>
      <w:r>
        <w:t>[MISC_108] →  Pacific Time</w:t>
      </w:r>
    </w:p>
    <w:p>
      <w:pPr>
        <w:pStyle w:val="ListBullet"/>
      </w:pPr>
      <w:r>
        <w:t>[MISC_109] →  Kenyan</w:t>
      </w:r>
    </w:p>
    <w:p>
      <w:pPr>
        <w:pStyle w:val="ListBullet"/>
      </w:pPr>
      <w:r>
        <w:t>[MISC_10] →  New Year</w:t>
      </w:r>
    </w:p>
    <w:p>
      <w:pPr>
        <w:pStyle w:val="ListBullet"/>
      </w:pPr>
      <w:r>
        <w:t>[MISC_110] →  Somalia-based</w:t>
      </w:r>
    </w:p>
    <w:p>
      <w:pPr>
        <w:pStyle w:val="ListBullet"/>
      </w:pPr>
      <w:r>
        <w:t>[MISC_111] →  Koran</w:t>
      </w:r>
    </w:p>
    <w:p>
      <w:pPr>
        <w:pStyle w:val="ListBullet"/>
      </w:pPr>
      <w:r>
        <w:t>[MISC_112] →  Somali</w:t>
      </w:r>
    </w:p>
    <w:p>
      <w:pPr>
        <w:pStyle w:val="ListBullet"/>
      </w:pPr>
      <w:r>
        <w:t>[MISC_113] → Christian</w:t>
      </w:r>
    </w:p>
    <w:p>
      <w:pPr>
        <w:pStyle w:val="ListBullet"/>
      </w:pPr>
      <w:r>
        <w:t>[MISC_114] →  Ethiopian</w:t>
      </w:r>
    </w:p>
    <w:p>
      <w:pPr>
        <w:pStyle w:val="ListBullet"/>
      </w:pPr>
      <w:r>
        <w:t>[MISC_115] →  Ugandan</w:t>
      </w:r>
    </w:p>
    <w:p>
      <w:pPr>
        <w:pStyle w:val="ListBullet"/>
      </w:pPr>
      <w:r>
        <w:t>[MISC_116] →  Islam</w:t>
      </w:r>
    </w:p>
    <w:p>
      <w:pPr>
        <w:pStyle w:val="ListBullet"/>
      </w:pPr>
      <w:r>
        <w:t>[MISC_117] →  Easter</w:t>
      </w:r>
    </w:p>
    <w:p>
      <w:pPr>
        <w:pStyle w:val="ListBullet"/>
      </w:pPr>
      <w:r>
        <w:t>[MISC_118] → Easter</w:t>
      </w:r>
    </w:p>
    <w:p>
      <w:pPr>
        <w:pStyle w:val="ListBullet"/>
      </w:pPr>
      <w:r>
        <w:t>[MISC_119] →  Christmas</w:t>
      </w:r>
    </w:p>
    <w:p>
      <w:pPr>
        <w:pStyle w:val="ListBullet"/>
      </w:pPr>
      <w:r>
        <w:t>[MISC_11] →  Holocaust</w:t>
      </w:r>
    </w:p>
    <w:p>
      <w:pPr>
        <w:pStyle w:val="ListBullet"/>
      </w:pPr>
      <w:r>
        <w:t>[MISC_120] →  Holy Week</w:t>
      </w:r>
    </w:p>
    <w:p>
      <w:pPr>
        <w:pStyle w:val="ListBullet"/>
      </w:pPr>
      <w:r>
        <w:t>[MISC_121] →  Palm Sund</w:t>
      </w:r>
    </w:p>
    <w:p>
      <w:pPr>
        <w:pStyle w:val="ListBullet"/>
      </w:pPr>
      <w:r>
        <w:t>[MISC_122] →  Easter Sunday Mass</w:t>
      </w:r>
    </w:p>
    <w:p>
      <w:pPr>
        <w:pStyle w:val="ListBullet"/>
      </w:pPr>
      <w:r>
        <w:t>[MISC_123] →  Romans</w:t>
      </w:r>
    </w:p>
    <w:p>
      <w:pPr>
        <w:pStyle w:val="ListBullet"/>
      </w:pPr>
      <w:r>
        <w:t>[MISC_124] →  Bible</w:t>
      </w:r>
    </w:p>
    <w:p>
      <w:pPr>
        <w:pStyle w:val="ListBullet"/>
      </w:pPr>
      <w:r>
        <w:t>[MISC_125] →  Urbi et Orbi</w:t>
      </w:r>
    </w:p>
    <w:p>
      <w:pPr>
        <w:pStyle w:val="ListBullet"/>
      </w:pPr>
      <w:r>
        <w:t>[MISC_126] →  Biblical</w:t>
      </w:r>
    </w:p>
    <w:p>
      <w:pPr>
        <w:pStyle w:val="ListBullet"/>
      </w:pPr>
      <w:r>
        <w:t>[MISC_127] →  Catholics</w:t>
      </w:r>
    </w:p>
    <w:p>
      <w:pPr>
        <w:pStyle w:val="ListBullet"/>
      </w:pPr>
      <w:r>
        <w:t>[MISC_128] →  Armenian Christians</w:t>
      </w:r>
    </w:p>
    <w:p>
      <w:pPr>
        <w:pStyle w:val="ListBullet"/>
      </w:pPr>
      <w:r>
        <w:t>[MISC_129] →  Resurrection</w:t>
      </w:r>
    </w:p>
    <w:p>
      <w:pPr>
        <w:pStyle w:val="ListBullet"/>
      </w:pPr>
      <w:r>
        <w:t>[MISC_12] →  Iranian Revolution</w:t>
      </w:r>
    </w:p>
    <w:p>
      <w:pPr>
        <w:pStyle w:val="ListBullet"/>
      </w:pPr>
      <w:r>
        <w:t>[MISC_130] →  Latin</w:t>
      </w:r>
    </w:p>
    <w:p>
      <w:pPr>
        <w:pStyle w:val="ListBullet"/>
      </w:pPr>
      <w:r>
        <w:t>[MISC_131] →  Eastern Orthodox Christians</w:t>
      </w:r>
    </w:p>
    <w:p>
      <w:pPr>
        <w:pStyle w:val="ListBullet"/>
      </w:pPr>
      <w:r>
        <w:t>[MISC_132] →  Western Christians</w:t>
      </w:r>
    </w:p>
    <w:p>
      <w:pPr>
        <w:pStyle w:val="ListBullet"/>
      </w:pPr>
      <w:r>
        <w:t>[MISC_133] →  Julian</w:t>
      </w:r>
    </w:p>
    <w:p>
      <w:pPr>
        <w:pStyle w:val="ListBullet"/>
      </w:pPr>
      <w:r>
        <w:t>[MISC_134] →  Good Friday</w:t>
      </w:r>
    </w:p>
    <w:p>
      <w:pPr>
        <w:pStyle w:val="ListBullet"/>
      </w:pPr>
      <w:r>
        <w:t>[MISC_135] →  Passover</w:t>
      </w:r>
    </w:p>
    <w:p>
      <w:pPr>
        <w:pStyle w:val="ListBullet"/>
      </w:pPr>
      <w:r>
        <w:t>[MISC_136] →  Gregorian</w:t>
      </w:r>
    </w:p>
    <w:p>
      <w:pPr>
        <w:pStyle w:val="ListBullet"/>
      </w:pPr>
      <w:r>
        <w:t>[MISC_137] →  Orthodox Christians</w:t>
      </w:r>
    </w:p>
    <w:p>
      <w:pPr>
        <w:pStyle w:val="ListBullet"/>
      </w:pPr>
      <w:r>
        <w:t>[MISC_138] →  Middle Ages</w:t>
      </w:r>
    </w:p>
    <w:p>
      <w:pPr>
        <w:pStyle w:val="ListBullet"/>
      </w:pPr>
      <w:r>
        <w:t>[MISC_139] → De ovis paschalibus</w:t>
      </w:r>
    </w:p>
    <w:p>
      <w:pPr>
        <w:pStyle w:val="ListBullet"/>
      </w:pPr>
      <w:r>
        <w:t>[MISC_13] →  Islamic</w:t>
      </w:r>
    </w:p>
    <w:p>
      <w:pPr>
        <w:pStyle w:val="ListBullet"/>
      </w:pPr>
      <w:r>
        <w:t>[MISC_140] →  Easter eggs</w:t>
      </w:r>
    </w:p>
    <w:p>
      <w:pPr>
        <w:pStyle w:val="ListBullet"/>
      </w:pPr>
      <w:r>
        <w:t>[MISC_141] →  Lent</w:t>
      </w:r>
    </w:p>
    <w:p>
      <w:pPr>
        <w:pStyle w:val="ListBullet"/>
      </w:pPr>
      <w:r>
        <w:t>[MISC_142] →  Kool-Aid</w:t>
      </w:r>
    </w:p>
    <w:p>
      <w:pPr>
        <w:pStyle w:val="ListBullet"/>
      </w:pPr>
      <w:r>
        <w:t>[MISC_143] → Blurred Lines</w:t>
      </w:r>
    </w:p>
    <w:p>
      <w:pPr>
        <w:pStyle w:val="ListBullet"/>
      </w:pPr>
      <w:r>
        <w:t>[MISC_144] → One Sweet Day</w:t>
      </w:r>
    </w:p>
    <w:p>
      <w:pPr>
        <w:pStyle w:val="ListBullet"/>
      </w:pPr>
      <w:r>
        <w:t>[MISC_145] → Uptown Funk!</w:t>
      </w:r>
    </w:p>
    <w:p>
      <w:pPr>
        <w:pStyle w:val="ListBullet"/>
      </w:pPr>
      <w:r>
        <w:t>[MISC_146] →  Billboard Hot 100</w:t>
      </w:r>
    </w:p>
    <w:p>
      <w:pPr>
        <w:pStyle w:val="ListBullet"/>
      </w:pPr>
      <w:r>
        <w:t>[MISC_147] →  Hot 100</w:t>
      </w:r>
    </w:p>
    <w:p>
      <w:pPr>
        <w:pStyle w:val="ListBullet"/>
      </w:pPr>
      <w:r>
        <w:t>[MISC_148] → Somebody</w:t>
      </w:r>
    </w:p>
    <w:p>
      <w:pPr>
        <w:pStyle w:val="ListBullet"/>
      </w:pPr>
      <w:r>
        <w:t>[MISC_149] → Funk</w:t>
      </w:r>
    </w:p>
    <w:p>
      <w:pPr>
        <w:pStyle w:val="ListBullet"/>
      </w:pPr>
      <w:r>
        <w:t>[MISC_14] →  Americans</w:t>
      </w:r>
    </w:p>
    <w:p>
      <w:pPr>
        <w:pStyle w:val="ListBullet"/>
      </w:pPr>
      <w:r>
        <w:t>[MISC_150] → Blurred</w:t>
      </w:r>
    </w:p>
    <w:p>
      <w:pPr>
        <w:pStyle w:val="ListBullet"/>
      </w:pPr>
      <w:r>
        <w:t>[MISC_151] → Happy</w:t>
      </w:r>
    </w:p>
    <w:p>
      <w:pPr>
        <w:pStyle w:val="ListBullet"/>
      </w:pPr>
      <w:r>
        <w:t>[MISC_152] → Candle</w:t>
      </w:r>
    </w:p>
    <w:p>
      <w:pPr>
        <w:pStyle w:val="ListBullet"/>
      </w:pPr>
      <w:r>
        <w:t>[MISC_153] → Macarena</w:t>
      </w:r>
    </w:p>
    <w:p>
      <w:pPr>
        <w:pStyle w:val="ListBullet"/>
      </w:pPr>
      <w:r>
        <w:t>[MISC_154] → End of the Road</w:t>
      </w:r>
    </w:p>
    <w:p>
      <w:pPr>
        <w:pStyle w:val="ListBullet"/>
      </w:pPr>
      <w:r>
        <w:t>[MISC_155] → Uptown Funk!'</w:t>
      </w:r>
    </w:p>
    <w:p>
      <w:pPr>
        <w:pStyle w:val="ListBullet"/>
      </w:pPr>
      <w:r>
        <w:t>[MISC_156] →  Digital Songs</w:t>
      </w:r>
    </w:p>
    <w:p>
      <w:pPr>
        <w:pStyle w:val="ListBullet"/>
      </w:pPr>
      <w:r>
        <w:t>[MISC_157] → Funk!"</w:t>
      </w:r>
    </w:p>
    <w:p>
      <w:pPr>
        <w:pStyle w:val="ListBullet"/>
      </w:pPr>
      <w:r>
        <w:t>[MISC_158] → Low</w:t>
      </w:r>
    </w:p>
    <w:p>
      <w:pPr>
        <w:pStyle w:val="ListBullet"/>
      </w:pPr>
      <w:r>
        <w:t>[MISC_159] →  Streaming Songs</w:t>
      </w:r>
    </w:p>
    <w:p>
      <w:pPr>
        <w:pStyle w:val="ListBullet"/>
      </w:pPr>
      <w:r>
        <w:t>[MISC_15] →  Ebola</w:t>
      </w:r>
    </w:p>
    <w:p>
      <w:pPr>
        <w:pStyle w:val="ListBullet"/>
      </w:pPr>
      <w:r>
        <w:t>[MISC_160] →  Radio Songs</w:t>
      </w:r>
    </w:p>
    <w:p>
      <w:pPr>
        <w:pStyle w:val="ListBullet"/>
      </w:pPr>
      <w:r>
        <w:t>[MISC_161] →  Radio Son</w:t>
      </w:r>
    </w:p>
    <w:p>
      <w:pPr>
        <w:pStyle w:val="ListBullet"/>
      </w:pPr>
      <w:r>
        <w:t>[MISC_162] → Digital Songs</w:t>
      </w:r>
    </w:p>
    <w:p>
      <w:pPr>
        <w:pStyle w:val="ListBullet"/>
      </w:pPr>
      <w:r>
        <w:t>[MISC_163] → Sugar</w:t>
      </w:r>
    </w:p>
    <w:p>
      <w:pPr>
        <w:pStyle w:val="ListBullet"/>
      </w:pPr>
      <w:r>
        <w:t>[MISC_164] → Thinking Out Loud</w:t>
      </w:r>
    </w:p>
    <w:p>
      <w:pPr>
        <w:pStyle w:val="ListBullet"/>
      </w:pPr>
      <w:r>
        <w:t>[MISC_165] → Loud</w:t>
      </w:r>
    </w:p>
    <w:p>
      <w:pPr>
        <w:pStyle w:val="ListBullet"/>
      </w:pPr>
      <w:r>
        <w:t>[MISC_166] → Style</w:t>
      </w:r>
    </w:p>
    <w:p>
      <w:pPr>
        <w:pStyle w:val="ListBullet"/>
      </w:pPr>
      <w:r>
        <w:t>[MISC_167] →  On-Demand Songs</w:t>
      </w:r>
    </w:p>
    <w:p>
      <w:pPr>
        <w:pStyle w:val="ListBullet"/>
      </w:pPr>
      <w:r>
        <w:t>[MISC_168] →  Fifty Shades of Grey</w:t>
      </w:r>
    </w:p>
    <w:p>
      <w:pPr>
        <w:pStyle w:val="ListBullet"/>
      </w:pPr>
      <w:r>
        <w:t>[MISC_169] → Earned It</w:t>
      </w:r>
    </w:p>
    <w:p>
      <w:pPr>
        <w:pStyle w:val="ListBullet"/>
      </w:pPr>
      <w:r>
        <w:t>[MISC_16] →  Boston-base</w:t>
      </w:r>
    </w:p>
    <w:p>
      <w:pPr>
        <w:pStyle w:val="ListBullet"/>
      </w:pPr>
      <w:r>
        <w:t>[MISC_170] → Fifty Shades of Grey</w:t>
      </w:r>
    </w:p>
    <w:p>
      <w:pPr>
        <w:pStyle w:val="ListBullet"/>
      </w:pPr>
      <w:r>
        <w:t>[MISC_171] → Earned</w:t>
      </w:r>
    </w:p>
    <w:p>
      <w:pPr>
        <w:pStyle w:val="ListBullet"/>
      </w:pPr>
      <w:r>
        <w:t>[MISC_172] →  Hot R&amp;B/Hip-Hop Songs</w:t>
      </w:r>
    </w:p>
    <w:p>
      <w:pPr>
        <w:pStyle w:val="ListBullet"/>
      </w:pPr>
      <w:r>
        <w:t>[MISC_173] →  Adult Pop Songs</w:t>
      </w:r>
    </w:p>
    <w:p>
      <w:pPr>
        <w:pStyle w:val="ListBullet"/>
      </w:pPr>
      <w:r>
        <w:t>[MISC_174] → Trap Queen</w:t>
      </w:r>
    </w:p>
    <w:p>
      <w:pPr>
        <w:pStyle w:val="ListBullet"/>
      </w:pPr>
      <w:r>
        <w:t>[MISC_175] →  Hot Rap Songs</w:t>
      </w:r>
    </w:p>
    <w:p>
      <w:pPr>
        <w:pStyle w:val="ListBullet"/>
      </w:pPr>
      <w:r>
        <w:t>[MISC_176] → FourFiveSeconds</w:t>
      </w:r>
    </w:p>
    <w:p>
      <w:pPr>
        <w:pStyle w:val="ListBullet"/>
      </w:pPr>
      <w:r>
        <w:t>[MISC_177] →  Rhythmic Songs</w:t>
      </w:r>
    </w:p>
    <w:p>
      <w:pPr>
        <w:pStyle w:val="ListBullet"/>
      </w:pPr>
      <w:r>
        <w:t>[MISC_178] →  Hot Rock Songs</w:t>
      </w:r>
    </w:p>
    <w:p>
      <w:pPr>
        <w:pStyle w:val="ListBullet"/>
      </w:pPr>
      <w:r>
        <w:t>[MISC_179] → Hot 100</w:t>
      </w:r>
    </w:p>
    <w:p>
      <w:pPr>
        <w:pStyle w:val="ListBullet"/>
      </w:pPr>
      <w:r>
        <w:t>[MISC_17] →  Boston-based</w:t>
      </w:r>
    </w:p>
    <w:p>
      <w:pPr>
        <w:pStyle w:val="ListBullet"/>
      </w:pPr>
      <w:r>
        <w:t>[MISC_180] →  Celsius</w:t>
      </w:r>
    </w:p>
    <w:p>
      <w:pPr>
        <w:pStyle w:val="ListBullet"/>
      </w:pPr>
      <w:r>
        <w:t>[MISC_181] →  Argentine</w:t>
      </w:r>
    </w:p>
    <w:p>
      <w:pPr>
        <w:pStyle w:val="ListBullet"/>
      </w:pPr>
      <w:r>
        <w:t>[MISC_182] →  South American</w:t>
      </w:r>
    </w:p>
    <w:p>
      <w:pPr>
        <w:pStyle w:val="ListBullet"/>
      </w:pPr>
      <w:r>
        <w:t>[MISC_183] →  Native American</w:t>
      </w:r>
    </w:p>
    <w:p>
      <w:pPr>
        <w:pStyle w:val="ListBullet"/>
      </w:pPr>
      <w:r>
        <w:t>[MISC_184] →  Sikh</w:t>
      </w:r>
    </w:p>
    <w:p>
      <w:pPr>
        <w:pStyle w:val="ListBullet"/>
      </w:pPr>
      <w:r>
        <w:t>[MISC_185] → .</w:t>
      </w:r>
    </w:p>
    <w:p>
      <w:pPr>
        <w:pStyle w:val="ListBullet"/>
      </w:pPr>
      <w:r>
        <w:t>[MISC_186] →  U</w:t>
      </w:r>
    </w:p>
    <w:p>
      <w:pPr>
        <w:pStyle w:val="ListBullet"/>
      </w:pPr>
      <w:r>
        <w:t>[MISC_187] → S. Religious Freedom Restoration Act</w:t>
      </w:r>
    </w:p>
    <w:p>
      <w:pPr>
        <w:pStyle w:val="ListBullet"/>
      </w:pPr>
      <w:r>
        <w:t>[MISC_188] →  RFRAs</w:t>
      </w:r>
    </w:p>
    <w:p>
      <w:pPr>
        <w:pStyle w:val="ListBullet"/>
      </w:pPr>
      <w:r>
        <w:t>[MISC_189] →  American Indian</w:t>
      </w:r>
    </w:p>
    <w:p>
      <w:pPr>
        <w:pStyle w:val="ListBullet"/>
      </w:pPr>
      <w:r>
        <w:t>[MISC_18] →  West African</w:t>
      </w:r>
    </w:p>
    <w:p>
      <w:pPr>
        <w:pStyle w:val="ListBullet"/>
      </w:pPr>
      <w:r>
        <w:t>[MISC_190] →  Eagle Protection Act</w:t>
      </w:r>
    </w:p>
    <w:p>
      <w:pPr>
        <w:pStyle w:val="ListBullet"/>
      </w:pPr>
      <w:r>
        <w:t>[MISC_191] →  Lipan Apache</w:t>
      </w:r>
    </w:p>
    <w:p>
      <w:pPr>
        <w:pStyle w:val="ListBullet"/>
      </w:pPr>
      <w:r>
        <w:t>[MISC_192] →  Native Americans</w:t>
      </w:r>
    </w:p>
    <w:p>
      <w:pPr>
        <w:pStyle w:val="ListBullet"/>
      </w:pPr>
      <w:r>
        <w:t>[MISC_193] →  First Amendment</w:t>
      </w:r>
    </w:p>
    <w:p>
      <w:pPr>
        <w:pStyle w:val="ListBullet"/>
      </w:pPr>
      <w:r>
        <w:t>[MISC_194] →  RFRA</w:t>
      </w:r>
    </w:p>
    <w:p>
      <w:pPr>
        <w:pStyle w:val="ListBullet"/>
      </w:pPr>
      <w:r>
        <w:t>[MISC_195] →  Brazilian</w:t>
      </w:r>
    </w:p>
    <w:p>
      <w:pPr>
        <w:pStyle w:val="ListBullet"/>
      </w:pPr>
      <w:r>
        <w:t>[MISC_196] →  Controlled Substances Act</w:t>
      </w:r>
    </w:p>
    <w:p>
      <w:pPr>
        <w:pStyle w:val="ListBullet"/>
      </w:pPr>
      <w:r>
        <w:t>[MISC_197] →  Amazonian</w:t>
      </w:r>
    </w:p>
    <w:p>
      <w:pPr>
        <w:pStyle w:val="ListBullet"/>
      </w:pPr>
      <w:r>
        <w:t>[MISC_198] →  American Indians</w:t>
      </w:r>
    </w:p>
    <w:p>
      <w:pPr>
        <w:pStyle w:val="ListBullet"/>
      </w:pPr>
      <w:r>
        <w:t>[MISC_199] →  Orthodox Jewish</w:t>
      </w:r>
    </w:p>
    <w:p>
      <w:pPr>
        <w:pStyle w:val="ListBullet"/>
      </w:pPr>
      <w:r>
        <w:t>[MISC_19] → Strike Hard</w:t>
      </w:r>
    </w:p>
    <w:p>
      <w:pPr>
        <w:pStyle w:val="ListBullet"/>
      </w:pPr>
      <w:r>
        <w:t>[MISC_1] →  Palestinian</w:t>
      </w:r>
    </w:p>
    <w:p>
      <w:pPr>
        <w:pStyle w:val="ListBullet"/>
      </w:pPr>
      <w:r>
        <w:t>[MISC_200] →  Religious Land Use and Institutionalized Persons Act</w:t>
      </w:r>
    </w:p>
    <w:p>
      <w:pPr>
        <w:pStyle w:val="ListBullet"/>
      </w:pPr>
      <w:r>
        <w:t>[MISC_201] →  2000</w:t>
      </w:r>
    </w:p>
    <w:p>
      <w:pPr>
        <w:pStyle w:val="ListBullet"/>
      </w:pPr>
      <w:r>
        <w:t>[MISC_202] →  Sikhs</w:t>
      </w:r>
    </w:p>
    <w:p>
      <w:pPr>
        <w:pStyle w:val="ListBullet"/>
      </w:pPr>
      <w:r>
        <w:t>[MISC_203] → S. Constitution</w:t>
      </w:r>
    </w:p>
    <w:p>
      <w:pPr>
        <w:pStyle w:val="ListBullet"/>
      </w:pPr>
      <w:r>
        <w:t>[MISC_204] →  RLUIPA</w:t>
      </w:r>
    </w:p>
    <w:p>
      <w:pPr>
        <w:pStyle w:val="ListBullet"/>
      </w:pPr>
      <w:r>
        <w:t>[MISC_205] →  Southern</w:t>
      </w:r>
    </w:p>
    <w:p>
      <w:pPr>
        <w:pStyle w:val="ListBullet"/>
      </w:pPr>
      <w:r>
        <w:t>[MISC_206] → Freebird</w:t>
      </w:r>
    </w:p>
    <w:p>
      <w:pPr>
        <w:pStyle w:val="ListBullet"/>
      </w:pPr>
      <w:r>
        <w:t>[MISC_207] →  Rock and Roll Hall of Fame</w:t>
      </w:r>
    </w:p>
    <w:p>
      <w:pPr>
        <w:pStyle w:val="ListBullet"/>
      </w:pPr>
      <w:r>
        <w:t>[MISC_208] → S.-South Korean</w:t>
      </w:r>
    </w:p>
    <w:p>
      <w:pPr>
        <w:pStyle w:val="ListBullet"/>
      </w:pPr>
      <w:r>
        <w:t>[MISC_209] →  South Korean</w:t>
      </w:r>
    </w:p>
    <w:p>
      <w:pPr>
        <w:pStyle w:val="ListBullet"/>
      </w:pPr>
      <w:r>
        <w:t>[MISC_20] →  World Day against Death Penalty</w:t>
      </w:r>
    </w:p>
    <w:p>
      <w:pPr>
        <w:pStyle w:val="ListBullet"/>
      </w:pPr>
      <w:r>
        <w:t>[MISC_210] →  South Korean-U.S</w:t>
      </w:r>
    </w:p>
    <w:p>
      <w:pPr>
        <w:pStyle w:val="ListBullet"/>
      </w:pPr>
      <w:r>
        <w:t>[MISC_211] →  Indonesian</w:t>
      </w:r>
    </w:p>
    <w:p>
      <w:pPr>
        <w:pStyle w:val="ListBullet"/>
      </w:pPr>
      <w:r>
        <w:t>[MISC_212] →  Briton</w:t>
      </w:r>
    </w:p>
    <w:p>
      <w:pPr>
        <w:pStyle w:val="ListBullet"/>
      </w:pPr>
      <w:r>
        <w:t>[MISC_213] →  A320</w:t>
      </w:r>
    </w:p>
    <w:p>
      <w:pPr>
        <w:pStyle w:val="ListBullet"/>
      </w:pPr>
      <w:r>
        <w:t>[MISC_214] →  Adventure Time</w:t>
      </w:r>
    </w:p>
    <w:p>
      <w:pPr>
        <w:pStyle w:val="ListBullet"/>
      </w:pPr>
      <w:r>
        <w:t>[MISC_215] → Adventure Time</w:t>
      </w:r>
    </w:p>
    <w:p>
      <w:pPr>
        <w:pStyle w:val="ListBullet"/>
      </w:pPr>
      <w:r>
        <w:t>[MISC_216] →  Airbus A320</w:t>
      </w:r>
    </w:p>
    <w:p>
      <w:pPr>
        <w:pStyle w:val="ListBullet"/>
      </w:pPr>
      <w:r>
        <w:t>[MISC_217] →  Thai</w:t>
      </w:r>
    </w:p>
    <w:p>
      <w:pPr>
        <w:pStyle w:val="ListBullet"/>
      </w:pPr>
      <w:r>
        <w:t>[MISC_218] →  T</w:t>
      </w:r>
    </w:p>
    <w:p>
      <w:pPr>
        <w:pStyle w:val="ListBullet"/>
      </w:pPr>
      <w:r>
        <w:t>[MISC_219] → S</w:t>
      </w:r>
    </w:p>
    <w:p>
      <w:pPr>
        <w:pStyle w:val="ListBullet"/>
      </w:pPr>
      <w:r>
        <w:t>[MISC_21] →  American</w:t>
      </w:r>
    </w:p>
    <w:p>
      <w:pPr>
        <w:pStyle w:val="ListBullet"/>
      </w:pPr>
      <w:r>
        <w:t>[MISC_220] →  Espionage Act</w:t>
      </w:r>
    </w:p>
    <w:p>
      <w:pPr>
        <w:pStyle w:val="ListBullet"/>
      </w:pPr>
      <w:r>
        <w:t>[MISC_221] →  Arab</w:t>
      </w:r>
    </w:p>
    <w:p>
      <w:pPr>
        <w:pStyle w:val="ListBullet"/>
      </w:pPr>
      <w:r>
        <w:t>[MISC_222] →  Arabs</w:t>
      </w:r>
    </w:p>
    <w:p>
      <w:pPr>
        <w:pStyle w:val="ListBullet"/>
      </w:pPr>
      <w:r>
        <w:t>[MISC_223] → S.-imposed</w:t>
      </w:r>
    </w:p>
    <w:p>
      <w:pPr>
        <w:pStyle w:val="ListBullet"/>
      </w:pPr>
      <w:r>
        <w:t>[MISC_224] → S.-led</w:t>
      </w:r>
    </w:p>
    <w:p>
      <w:pPr>
        <w:pStyle w:val="ListBullet"/>
      </w:pPr>
      <w:r>
        <w:t>[MISC_225] → Captain America: The Winter Soldier</w:t>
      </w:r>
    </w:p>
    <w:p>
      <w:pPr>
        <w:pStyle w:val="ListBullet"/>
      </w:pPr>
      <w:r>
        <w:t>[MISC_226] → The Hunger Games Mockingjay — Part 1</w:t>
      </w:r>
    </w:p>
    <w:p>
      <w:pPr>
        <w:pStyle w:val="ListBullet"/>
      </w:pPr>
      <w:r>
        <w:t>[MISC_227] → The Hunger Games: Catching Fire</w:t>
      </w:r>
    </w:p>
    <w:p>
      <w:pPr>
        <w:pStyle w:val="ListBullet"/>
      </w:pPr>
      <w:r>
        <w:t>[MISC_228] → Fast &amp; Furious 6</w:t>
      </w:r>
    </w:p>
    <w:p>
      <w:pPr>
        <w:pStyle w:val="ListBullet"/>
      </w:pPr>
      <w:r>
        <w:t>[MISC_229] →  Memorial Day</w:t>
      </w:r>
    </w:p>
    <w:p>
      <w:pPr>
        <w:pStyle w:val="ListBullet"/>
      </w:pPr>
      <w:r>
        <w:t>[MISC_22] →  Maysak</w:t>
      </w:r>
    </w:p>
    <w:p>
      <w:pPr>
        <w:pStyle w:val="ListBullet"/>
      </w:pPr>
      <w:r>
        <w:t>[MISC_230] →  NFL</w:t>
      </w:r>
    </w:p>
    <w:p>
      <w:pPr>
        <w:pStyle w:val="ListBullet"/>
      </w:pPr>
      <w:r>
        <w:t>[MISC_231] →  Virginia Constitution</w:t>
      </w:r>
    </w:p>
    <w:p>
      <w:pPr>
        <w:pStyle w:val="ListBullet"/>
      </w:pPr>
      <w:r>
        <w:t>[MISC_232] →  Greek</w:t>
      </w:r>
    </w:p>
    <w:p>
      <w:pPr>
        <w:pStyle w:val="ListBullet"/>
      </w:pPr>
      <w:r>
        <w:t>[MISC_233] → Space Invaders</w:t>
      </w:r>
    </w:p>
    <w:p>
      <w:pPr>
        <w:pStyle w:val="ListBullet"/>
      </w:pPr>
      <w:r>
        <w:t>[MISC_234] → S.-based</w:t>
      </w:r>
    </w:p>
    <w:p>
      <w:pPr>
        <w:pStyle w:val="ListBullet"/>
      </w:pPr>
      <w:r>
        <w:t>[MISC_235] →  Mixed Martial Arts</w:t>
      </w:r>
    </w:p>
    <w:p>
      <w:pPr>
        <w:pStyle w:val="ListBullet"/>
      </w:pPr>
      <w:r>
        <w:t>[MISC_236] →  NBA</w:t>
      </w:r>
    </w:p>
    <w:p>
      <w:pPr>
        <w:pStyle w:val="ListBullet"/>
      </w:pPr>
      <w:r>
        <w:t>[MISC_237] →  Buddhism</w:t>
      </w:r>
    </w:p>
    <w:p>
      <w:pPr>
        <w:pStyle w:val="ListBullet"/>
      </w:pPr>
      <w:r>
        <w:t>[MISC_238] →  Izumo</w:t>
      </w:r>
    </w:p>
    <w:p>
      <w:pPr>
        <w:pStyle w:val="ListBullet"/>
      </w:pPr>
      <w:r>
        <w:t>[MISC_239] →  World War II</w:t>
      </w:r>
    </w:p>
    <w:p>
      <w:pPr>
        <w:pStyle w:val="ListBullet"/>
      </w:pPr>
      <w:r>
        <w:t>[MISC_23] → Filipinos</w:t>
      </w:r>
    </w:p>
    <w:p>
      <w:pPr>
        <w:pStyle w:val="ListBullet"/>
      </w:pPr>
      <w:r>
        <w:t>[MISC_240] →  Yemeni</w:t>
      </w:r>
    </w:p>
    <w:p>
      <w:pPr>
        <w:pStyle w:val="ListBullet"/>
      </w:pPr>
      <w:r>
        <w:t>[MISC_241] →  Saudi-led</w:t>
      </w:r>
    </w:p>
    <w:p>
      <w:pPr>
        <w:pStyle w:val="ListBullet"/>
      </w:pPr>
      <w:r>
        <w:t>[MISC_242] →  Houthis</w:t>
      </w:r>
    </w:p>
    <w:p>
      <w:pPr>
        <w:pStyle w:val="ListBullet"/>
      </w:pPr>
      <w:r>
        <w:t>[MISC_243] →  Shiites</w:t>
      </w:r>
    </w:p>
    <w:p>
      <w:pPr>
        <w:pStyle w:val="ListBullet"/>
      </w:pPr>
      <w:r>
        <w:t>[MISC_244] →  Sunni</w:t>
      </w:r>
    </w:p>
    <w:p>
      <w:pPr>
        <w:pStyle w:val="ListBullet"/>
      </w:pPr>
      <w:r>
        <w:t>[MISC_245] →  Yemenis</w:t>
      </w:r>
    </w:p>
    <w:p>
      <w:pPr>
        <w:pStyle w:val="ListBullet"/>
      </w:pPr>
      <w:r>
        <w:t>[MISC_246] →  Houthi-</w:t>
      </w:r>
    </w:p>
    <w:p>
      <w:pPr>
        <w:pStyle w:val="ListBullet"/>
      </w:pPr>
      <w:r>
        <w:t>[MISC_247] →  Houthi</w:t>
      </w:r>
    </w:p>
    <w:p>
      <w:pPr>
        <w:pStyle w:val="ListBullet"/>
      </w:pPr>
      <w:r>
        <w:t>[MISC_248] →  Twin Peaks</w:t>
      </w:r>
    </w:p>
    <w:p>
      <w:pPr>
        <w:pStyle w:val="ListBullet"/>
      </w:pPr>
      <w:r>
        <w:t>[MISC_249] → Twin Peaks</w:t>
      </w:r>
    </w:p>
    <w:p>
      <w:pPr>
        <w:pStyle w:val="ListBullet"/>
      </w:pPr>
      <w:r>
        <w:t>[MISC_24] →  Asian</w:t>
      </w:r>
    </w:p>
    <w:p>
      <w:pPr>
        <w:pStyle w:val="ListBullet"/>
      </w:pPr>
      <w:r>
        <w:t>[MISC_250] →  N</w:t>
      </w:r>
    </w:p>
    <w:p>
      <w:pPr>
        <w:pStyle w:val="ListBullet"/>
      </w:pPr>
      <w:r>
        <w:t>[MISC_251] →  Final Four</w:t>
      </w:r>
    </w:p>
    <w:p>
      <w:pPr>
        <w:pStyle w:val="ListBullet"/>
      </w:pPr>
      <w:r>
        <w:t>[MISC_252] →  Malaysian</w:t>
      </w:r>
    </w:p>
    <w:p>
      <w:pPr>
        <w:pStyle w:val="ListBullet"/>
      </w:pPr>
      <w:r>
        <w:t>[MISC_253] →  southeast Asian</w:t>
      </w:r>
    </w:p>
    <w:p>
      <w:pPr>
        <w:pStyle w:val="ListBullet"/>
      </w:pPr>
      <w:r>
        <w:t>[MISC_254] →  Philippines-based</w:t>
      </w:r>
    </w:p>
    <w:p>
      <w:pPr>
        <w:pStyle w:val="ListBullet"/>
      </w:pPr>
      <w:r>
        <w:t>[MISC_255] →  African-Americans</w:t>
      </w:r>
    </w:p>
    <w:p>
      <w:pPr>
        <w:pStyle w:val="ListBullet"/>
      </w:pPr>
      <w:r>
        <w:t>[MISC_256] →  Mercedes G500</w:t>
      </w:r>
    </w:p>
    <w:p>
      <w:pPr>
        <w:pStyle w:val="ListBullet"/>
      </w:pPr>
      <w:r>
        <w:t>[MISC_257] →  Prius's</w:t>
      </w:r>
    </w:p>
    <w:p>
      <w:pPr>
        <w:pStyle w:val="ListBullet"/>
      </w:pPr>
      <w:r>
        <w:t>[MISC_258] →  OxyContin</w:t>
      </w:r>
    </w:p>
    <w:p>
      <w:pPr>
        <w:pStyle w:val="ListBullet"/>
      </w:pPr>
      <w:r>
        <w:t>[MISC_259] →  Food, Drug, and Cosmetic Act</w:t>
      </w:r>
    </w:p>
    <w:p>
      <w:pPr>
        <w:pStyle w:val="ListBullet"/>
      </w:pPr>
      <w:r>
        <w:t>[MISC_25] →  Philippine</w:t>
      </w:r>
    </w:p>
    <w:p>
      <w:pPr>
        <w:pStyle w:val="ListBullet"/>
      </w:pPr>
      <w:r>
        <w:t>[MISC_260] → FR33 CYALIS</w:t>
      </w:r>
    </w:p>
    <w:p>
      <w:pPr>
        <w:pStyle w:val="ListBullet"/>
      </w:pPr>
      <w:r>
        <w:t>[MISC_261] → Patriots' Day</w:t>
      </w:r>
    </w:p>
    <w:p>
      <w:pPr>
        <w:pStyle w:val="ListBullet"/>
      </w:pPr>
      <w:r>
        <w:t>[MISC_262] →  Boston Marathon</w:t>
      </w:r>
    </w:p>
    <w:p>
      <w:pPr>
        <w:pStyle w:val="ListBullet"/>
      </w:pPr>
      <w:r>
        <w:t>[MISC_263] → Boston Strong</w:t>
      </w:r>
    </w:p>
    <w:p>
      <w:pPr>
        <w:pStyle w:val="ListBullet"/>
      </w:pPr>
      <w:r>
        <w:t>[MISC_264] →  "Boston Strong</w:t>
      </w:r>
    </w:p>
    <w:p>
      <w:pPr>
        <w:pStyle w:val="ListBullet"/>
      </w:pPr>
      <w:r>
        <w:t>[MISC_265] →  Hyundai Sonata</w:t>
      </w:r>
    </w:p>
    <w:p>
      <w:pPr>
        <w:pStyle w:val="ListBullet"/>
      </w:pPr>
      <w:r>
        <w:t>[MISC_266] → Arrested Development</w:t>
      </w:r>
    </w:p>
    <w:p>
      <w:pPr>
        <w:pStyle w:val="ListBullet"/>
      </w:pPr>
      <w:r>
        <w:t>[MISC_267] → Mad Men</w:t>
      </w:r>
    </w:p>
    <w:p>
      <w:pPr>
        <w:pStyle w:val="ListBullet"/>
      </w:pPr>
      <w:r>
        <w:t>[MISC_268] → The Sopranos</w:t>
      </w:r>
    </w:p>
    <w:p>
      <w:pPr>
        <w:pStyle w:val="ListBullet"/>
      </w:pPr>
      <w:r>
        <w:t>[MISC_269] → Breaking Bad</w:t>
      </w:r>
    </w:p>
    <w:p>
      <w:pPr>
        <w:pStyle w:val="ListBullet"/>
      </w:pPr>
      <w:r>
        <w:t>[MISC_26] →  Chedeng</w:t>
      </w:r>
    </w:p>
    <w:p>
      <w:pPr>
        <w:pStyle w:val="ListBullet"/>
      </w:pPr>
      <w:r>
        <w:t>[MISC_270] →  Woodstock</w:t>
      </w:r>
    </w:p>
    <w:p>
      <w:pPr>
        <w:pStyle w:val="ListBullet"/>
      </w:pPr>
      <w:r>
        <w:t>[MISC_271] →  Vietnam War</w:t>
      </w:r>
    </w:p>
    <w:p>
      <w:pPr>
        <w:pStyle w:val="ListBullet"/>
      </w:pPr>
      <w:r>
        <w:t>[MISC_272] →  WASP</w:t>
      </w:r>
    </w:p>
    <w:p>
      <w:pPr>
        <w:pStyle w:val="ListBullet"/>
      </w:pPr>
      <w:r>
        <w:t>[MISC_273] →  "Good War</w:t>
      </w:r>
    </w:p>
    <w:p>
      <w:pPr>
        <w:pStyle w:val="ListBullet"/>
      </w:pPr>
      <w:r>
        <w:t>[MISC_274] → Vampire Diaries</w:t>
      </w:r>
    </w:p>
    <w:p>
      <w:pPr>
        <w:pStyle w:val="ListBullet"/>
      </w:pPr>
      <w:r>
        <w:t>[MISC_275] →  Turkish</w:t>
      </w:r>
    </w:p>
    <w:p>
      <w:pPr>
        <w:pStyle w:val="ListBullet"/>
      </w:pPr>
      <w:r>
        <w:t>[MISC_276] → Turkish</w:t>
      </w:r>
    </w:p>
    <w:p>
      <w:pPr>
        <w:pStyle w:val="ListBullet"/>
      </w:pPr>
      <w:r>
        <w:t>[MISC_277] →  Syrian</w:t>
      </w:r>
    </w:p>
    <w:p>
      <w:pPr>
        <w:pStyle w:val="ListBullet"/>
      </w:pPr>
      <w:r>
        <w:t>[MISC_278] →  Westerners</w:t>
      </w:r>
    </w:p>
    <w:p>
      <w:pPr>
        <w:pStyle w:val="ListBullet"/>
      </w:pPr>
      <w:r>
        <w:t>[MISC_279] →  Russian</w:t>
      </w:r>
    </w:p>
    <w:p>
      <w:pPr>
        <w:pStyle w:val="ListBullet"/>
      </w:pPr>
      <w:r>
        <w:t>[MISC_27] → The Price Is Right</w:t>
      </w:r>
    </w:p>
    <w:p>
      <w:pPr>
        <w:pStyle w:val="ListBullet"/>
      </w:pPr>
      <w:r>
        <w:t>[MISC_280] →  Valentine's Day</w:t>
      </w:r>
    </w:p>
    <w:p>
      <w:pPr>
        <w:pStyle w:val="ListBullet"/>
      </w:pPr>
      <w:r>
        <w:t>[MISC_281] →  Eurovision Song Contest</w:t>
      </w:r>
    </w:p>
    <w:p>
      <w:pPr>
        <w:pStyle w:val="ListBullet"/>
      </w:pPr>
      <w:r>
        <w:t>[MISC_282] →  Chinese</w:t>
      </w:r>
    </w:p>
    <w:p>
      <w:pPr>
        <w:pStyle w:val="ListBullet"/>
      </w:pPr>
      <w:r>
        <w:t>[MISC_283] →  Communist</w:t>
      </w:r>
    </w:p>
    <w:p>
      <w:pPr>
        <w:pStyle w:val="ListBullet"/>
      </w:pPr>
      <w:r>
        <w:t>[MISC_284] →  New Testament</w:t>
      </w:r>
    </w:p>
    <w:p>
      <w:pPr>
        <w:pStyle w:val="ListBullet"/>
      </w:pPr>
      <w:r>
        <w:t>[MISC_285] →  Roman</w:t>
      </w:r>
    </w:p>
    <w:p>
      <w:pPr>
        <w:pStyle w:val="ListBullet"/>
      </w:pPr>
      <w:r>
        <w:t>[MISC_286] →  Gospel of John</w:t>
      </w:r>
    </w:p>
    <w:p>
      <w:pPr>
        <w:pStyle w:val="ListBullet"/>
      </w:pPr>
      <w:r>
        <w:t>[MISC_287] →  Early Christianity</w:t>
      </w:r>
    </w:p>
    <w:p>
      <w:pPr>
        <w:pStyle w:val="ListBullet"/>
      </w:pPr>
      <w:r>
        <w:t>[MISC_288] →  the Second Commonwealth</w:t>
      </w:r>
    </w:p>
    <w:p>
      <w:pPr>
        <w:pStyle w:val="ListBullet"/>
      </w:pPr>
      <w:r>
        <w:t>[MISC_289] →  Gospel of Luke</w:t>
      </w:r>
    </w:p>
    <w:p>
      <w:pPr>
        <w:pStyle w:val="ListBullet"/>
      </w:pPr>
      <w:r>
        <w:t>[MISC_28] → Lucky Seven</w:t>
      </w:r>
    </w:p>
    <w:p>
      <w:pPr>
        <w:pStyle w:val="ListBullet"/>
      </w:pPr>
      <w:r>
        <w:t>[MISC_290] →  Gospels</w:t>
      </w:r>
    </w:p>
    <w:p>
      <w:pPr>
        <w:pStyle w:val="ListBullet"/>
      </w:pPr>
      <w:r>
        <w:t>[MISC_291] →  Gnostic</w:t>
      </w:r>
    </w:p>
    <w:p>
      <w:pPr>
        <w:pStyle w:val="ListBullet"/>
      </w:pPr>
      <w:r>
        <w:t>[MISC_292] →  Christian Origins</w:t>
      </w:r>
    </w:p>
    <w:p>
      <w:pPr>
        <w:pStyle w:val="ListBullet"/>
      </w:pPr>
      <w:r>
        <w:t>[MISC_293] →  Afghan</w:t>
      </w:r>
    </w:p>
    <w:p>
      <w:pPr>
        <w:pStyle w:val="ListBullet"/>
      </w:pPr>
      <w:r>
        <w:t>[MISC_294] →  DREAM</w:t>
      </w:r>
    </w:p>
    <w:p>
      <w:pPr>
        <w:pStyle w:val="ListBullet"/>
      </w:pPr>
      <w:r>
        <w:t>[MISC_295] →  Civil Rights Act</w:t>
      </w:r>
    </w:p>
    <w:p>
      <w:pPr>
        <w:pStyle w:val="ListBullet"/>
      </w:pPr>
      <w:r>
        <w:t>[MISC_296] →  Voting Rights Act</w:t>
      </w:r>
    </w:p>
    <w:p>
      <w:pPr>
        <w:pStyle w:val="ListBullet"/>
      </w:pPr>
      <w:r>
        <w:t>[MISC_297] →  African-American</w:t>
      </w:r>
    </w:p>
    <w:p>
      <w:pPr>
        <w:pStyle w:val="ListBullet"/>
      </w:pPr>
      <w:r>
        <w:t>[MISC_298] →  Bloody Sunday</w:t>
      </w:r>
    </w:p>
    <w:p>
      <w:pPr>
        <w:pStyle w:val="ListBullet"/>
      </w:pPr>
      <w:r>
        <w:t>[MISC_299] →  French-language</w:t>
      </w:r>
    </w:p>
    <w:p>
      <w:pPr>
        <w:pStyle w:val="ListBullet"/>
      </w:pPr>
      <w:r>
        <w:t>[MISC_29] → Furious 7</w:t>
      </w:r>
    </w:p>
    <w:p>
      <w:pPr>
        <w:pStyle w:val="ListBullet"/>
      </w:pPr>
      <w:r>
        <w:t>[MISC_2] →  Israelis</w:t>
      </w:r>
    </w:p>
    <w:p>
      <w:pPr>
        <w:pStyle w:val="ListBullet"/>
      </w:pPr>
      <w:r>
        <w:t>[MISC_300] →  Abu Dhabi-based</w:t>
      </w:r>
    </w:p>
    <w:p>
      <w:pPr>
        <w:pStyle w:val="ListBullet"/>
      </w:pPr>
      <w:r>
        <w:t>[MISC_301] →  Nike Air Jordan</w:t>
      </w:r>
    </w:p>
    <w:p>
      <w:pPr>
        <w:pStyle w:val="ListBullet"/>
      </w:pPr>
      <w:r>
        <w:t>[MISC_302] →  Baptist</w:t>
      </w:r>
    </w:p>
    <w:p>
      <w:pPr>
        <w:pStyle w:val="ListBullet"/>
      </w:pPr>
      <w:r>
        <w:t>[MISC_303] →  anti-Semitism</w:t>
      </w:r>
    </w:p>
    <w:p>
      <w:pPr>
        <w:pStyle w:val="ListBullet"/>
      </w:pPr>
      <w:r>
        <w:t>[MISC_304] →  Catholic</w:t>
      </w:r>
    </w:p>
    <w:p>
      <w:pPr>
        <w:pStyle w:val="ListBullet"/>
      </w:pPr>
      <w:r>
        <w:t>[MISC_305] →  Kenyans</w:t>
      </w:r>
    </w:p>
    <w:p>
      <w:pPr>
        <w:pStyle w:val="ListBullet"/>
      </w:pPr>
      <w:r>
        <w:t>[MISC_306] →  Muslims</w:t>
      </w:r>
    </w:p>
    <w:p>
      <w:pPr>
        <w:pStyle w:val="ListBullet"/>
      </w:pPr>
      <w:r>
        <w:t>[MISC_307] →  Mexican</w:t>
      </w:r>
    </w:p>
    <w:p>
      <w:pPr>
        <w:pStyle w:val="ListBullet"/>
      </w:pPr>
      <w:r>
        <w:t>[MISC_308] →  Maundy Thursday</w:t>
      </w:r>
    </w:p>
    <w:p>
      <w:pPr>
        <w:pStyle w:val="ListBullet"/>
      </w:pPr>
      <w:r>
        <w:t>[MISC_309] →  Judaism</w:t>
      </w:r>
    </w:p>
    <w:p>
      <w:pPr>
        <w:pStyle w:val="ListBullet"/>
      </w:pPr>
      <w:r>
        <w:t>[MISC_30] →  "Fast and Furious</w:t>
      </w:r>
    </w:p>
    <w:p>
      <w:pPr>
        <w:pStyle w:val="ListBullet"/>
      </w:pPr>
      <w:r>
        <w:t>[MISC_310] →  Crucifixion</w:t>
      </w:r>
    </w:p>
    <w:p>
      <w:pPr>
        <w:pStyle w:val="ListBullet"/>
      </w:pPr>
      <w:r>
        <w:t>[MISC_311] →  Cruc</w:t>
      </w:r>
    </w:p>
    <w:p>
      <w:pPr>
        <w:pStyle w:val="ListBullet"/>
      </w:pPr>
      <w:r>
        <w:t>[MISC_312] →  22nd Psalm</w:t>
      </w:r>
    </w:p>
    <w:p>
      <w:pPr>
        <w:pStyle w:val="ListBullet"/>
      </w:pPr>
      <w:r>
        <w:t>[MISC_313] →  Easter Triduum</w:t>
      </w:r>
    </w:p>
    <w:p>
      <w:pPr>
        <w:pStyle w:val="ListBullet"/>
      </w:pPr>
      <w:r>
        <w:t>[MISC_314] →  Great Res</w:t>
      </w:r>
    </w:p>
    <w:p>
      <w:pPr>
        <w:pStyle w:val="ListBullet"/>
      </w:pPr>
      <w:r>
        <w:t>[MISC_315] →  Triduum</w:t>
      </w:r>
    </w:p>
    <w:p>
      <w:pPr>
        <w:pStyle w:val="ListBullet"/>
      </w:pPr>
      <w:r>
        <w:t>[MISC_316] →  hristian</w:t>
      </w:r>
    </w:p>
    <w:p>
      <w:pPr>
        <w:pStyle w:val="ListBullet"/>
      </w:pPr>
      <w:r>
        <w:t>[MISC_317] →  Holy Saturday</w:t>
      </w:r>
    </w:p>
    <w:p>
      <w:pPr>
        <w:pStyle w:val="ListBullet"/>
      </w:pPr>
      <w:r>
        <w:t>[MISC_318] →  Indians</w:t>
      </w:r>
    </w:p>
    <w:p>
      <w:pPr>
        <w:pStyle w:val="ListBullet"/>
      </w:pPr>
      <w:r>
        <w:t>[MISC_319] → Lost</w:t>
      </w:r>
    </w:p>
    <w:p>
      <w:pPr>
        <w:pStyle w:val="ListBullet"/>
      </w:pPr>
      <w:r>
        <w:t>[MISC_31] →  Nazi</w:t>
      </w:r>
    </w:p>
    <w:p>
      <w:pPr>
        <w:pStyle w:val="ListBullet"/>
      </w:pPr>
      <w:r>
        <w:t>[MISC_320] → Empire Records</w:t>
      </w:r>
    </w:p>
    <w:p>
      <w:pPr>
        <w:pStyle w:val="ListBullet"/>
      </w:pPr>
      <w:r>
        <w:t>[MISC_321] → Rex Manning Day</w:t>
      </w:r>
    </w:p>
    <w:p>
      <w:pPr>
        <w:pStyle w:val="ListBullet"/>
      </w:pPr>
      <w:r>
        <w:t>[MISC_322] → Titanic</w:t>
      </w:r>
    </w:p>
    <w:p>
      <w:pPr>
        <w:pStyle w:val="ListBullet"/>
      </w:pPr>
      <w:r>
        <w:t>[MISC_323] →  Titanic</w:t>
      </w:r>
    </w:p>
    <w:p>
      <w:pPr>
        <w:pStyle w:val="ListBullet"/>
      </w:pPr>
      <w:r>
        <w:t>[MISC_324] → Miss Congeniality</w:t>
      </w:r>
    </w:p>
    <w:p>
      <w:pPr>
        <w:pStyle w:val="ListBullet"/>
      </w:pPr>
      <w:r>
        <w:t>[MISC_325] → Mean Girls Day</w:t>
      </w:r>
    </w:p>
    <w:p>
      <w:pPr>
        <w:pStyle w:val="ListBullet"/>
      </w:pPr>
      <w:r>
        <w:t>[MISC_326] → Back to the Future Part II</w:t>
      </w:r>
    </w:p>
    <w:p>
      <w:pPr>
        <w:pStyle w:val="ListBullet"/>
      </w:pPr>
      <w:r>
        <w:t>[MISC_327] →  Cannes Film F</w:t>
      </w:r>
    </w:p>
    <w:p>
      <w:pPr>
        <w:pStyle w:val="ListBullet"/>
      </w:pPr>
      <w:r>
        <w:t>[MISC_328] →  Cannes Film Festival</w:t>
      </w:r>
    </w:p>
    <w:p>
      <w:pPr>
        <w:pStyle w:val="ListBullet"/>
      </w:pPr>
      <w:r>
        <w:t>[MISC_329] → Grace of Monaco</w:t>
      </w:r>
    </w:p>
    <w:p>
      <w:pPr>
        <w:pStyle w:val="ListBullet"/>
      </w:pPr>
      <w:r>
        <w:t>[MISC_32] →  Jewish</w:t>
      </w:r>
    </w:p>
    <w:p>
      <w:pPr>
        <w:pStyle w:val="ListBullet"/>
      </w:pPr>
      <w:r>
        <w:t>[MISC_330] →  Berlin Film Festival</w:t>
      </w:r>
    </w:p>
    <w:p>
      <w:pPr>
        <w:pStyle w:val="ListBullet"/>
      </w:pPr>
      <w:r>
        <w:t>[MISC_331] →  Grace of Monaco</w:t>
      </w:r>
    </w:p>
    <w:p>
      <w:pPr>
        <w:pStyle w:val="ListBullet"/>
      </w:pPr>
      <w:r>
        <w:t>[MISC_332] →  Oscar</w:t>
      </w:r>
    </w:p>
    <w:p>
      <w:pPr>
        <w:pStyle w:val="ListBullet"/>
      </w:pPr>
      <w:r>
        <w:t>[MISC_333] →  U.N.-sponsored</w:t>
      </w:r>
    </w:p>
    <w:p>
      <w:pPr>
        <w:pStyle w:val="ListBullet"/>
      </w:pPr>
      <w:r>
        <w:t>[MISC_334] → Spanglish</w:t>
      </w:r>
    </w:p>
    <w:p>
      <w:pPr>
        <w:pStyle w:val="ListBullet"/>
      </w:pPr>
      <w:r>
        <w:t>[MISC_335] → Sex and Lucia</w:t>
      </w:r>
    </w:p>
    <w:p>
      <w:pPr>
        <w:pStyle w:val="ListBullet"/>
      </w:pPr>
      <w:r>
        <w:t>[MISC_336] → American Pie</w:t>
      </w:r>
    </w:p>
    <w:p>
      <w:pPr>
        <w:pStyle w:val="ListBullet"/>
      </w:pPr>
      <w:r>
        <w:t>[MISC_337] → Bye, Bye, Miss American Pie</w:t>
      </w:r>
    </w:p>
    <w:p>
      <w:pPr>
        <w:pStyle w:val="ListBullet"/>
      </w:pPr>
      <w:r>
        <w:t>[MISC_338] → American</w:t>
      </w:r>
    </w:p>
    <w:p>
      <w:pPr>
        <w:pStyle w:val="ListBullet"/>
      </w:pPr>
      <w:r>
        <w:t>[MISC_339] → Tapestry</w:t>
      </w:r>
    </w:p>
    <w:p>
      <w:pPr>
        <w:pStyle w:val="ListBullet"/>
      </w:pPr>
      <w:r>
        <w:t>[MISC_33] →  Dutch</w:t>
      </w:r>
    </w:p>
    <w:p>
      <w:pPr>
        <w:pStyle w:val="ListBullet"/>
      </w:pPr>
      <w:r>
        <w:t>[MISC_340] →  New Yorker</w:t>
      </w:r>
    </w:p>
    <w:p>
      <w:pPr>
        <w:pStyle w:val="ListBullet"/>
      </w:pPr>
      <w:r>
        <w:t>[MISC_341] → A</w:t>
      </w:r>
    </w:p>
    <w:p>
      <w:pPr>
        <w:pStyle w:val="ListBullet"/>
      </w:pPr>
      <w:r>
        <w:t>[MISC_342] → The Times They Are A Changin</w:t>
      </w:r>
    </w:p>
    <w:p>
      <w:pPr>
        <w:pStyle w:val="ListBullet"/>
      </w:pPr>
      <w:r>
        <w:t>[MISC_343] →  Peoples Almanac</w:t>
      </w:r>
    </w:p>
    <w:p>
      <w:pPr>
        <w:pStyle w:val="ListBullet"/>
      </w:pPr>
      <w:r>
        <w:t>[MISC_344] → Evangeline</w:t>
      </w:r>
    </w:p>
    <w:p>
      <w:pPr>
        <w:pStyle w:val="ListBullet"/>
      </w:pPr>
      <w:r>
        <w:t>[MISC_345] → Moon River</w:t>
      </w:r>
    </w:p>
    <w:p>
      <w:pPr>
        <w:pStyle w:val="ListBullet"/>
      </w:pPr>
      <w:r>
        <w:t>[MISC_346] →  Americana</w:t>
      </w:r>
    </w:p>
    <w:p>
      <w:pPr>
        <w:pStyle w:val="ListBullet"/>
      </w:pPr>
      <w:r>
        <w:t>[MISC_347] → On the Road</w:t>
      </w:r>
    </w:p>
    <w:p>
      <w:pPr>
        <w:pStyle w:val="ListBullet"/>
      </w:pPr>
      <w:r>
        <w:t>[MISC_348] → Bye, Bye</w:t>
      </w:r>
    </w:p>
    <w:p>
      <w:pPr>
        <w:pStyle w:val="ListBullet"/>
      </w:pPr>
      <w:r>
        <w:t>[MISC_349] →  Happening</w:t>
      </w:r>
    </w:p>
    <w:p>
      <w:pPr>
        <w:pStyle w:val="ListBullet"/>
      </w:pPr>
      <w:r>
        <w:t>[MISC_34] →  Russians</w:t>
      </w:r>
    </w:p>
    <w:p>
      <w:pPr>
        <w:pStyle w:val="ListBullet"/>
      </w:pPr>
      <w:r>
        <w:t>[MISC_350] → Danny Boy</w:t>
      </w:r>
    </w:p>
    <w:p>
      <w:pPr>
        <w:pStyle w:val="ListBullet"/>
      </w:pPr>
      <w:r>
        <w:t>[MISC_351] → Streets of Laredo</w:t>
      </w:r>
    </w:p>
    <w:p>
      <w:pPr>
        <w:pStyle w:val="ListBullet"/>
      </w:pPr>
      <w:r>
        <w:t>[MISC_352] → Shenandoah</w:t>
      </w:r>
    </w:p>
    <w:p>
      <w:pPr>
        <w:pStyle w:val="ListBullet"/>
      </w:pPr>
      <w:r>
        <w:t>[MISC_353] →  Irish</w:t>
      </w:r>
    </w:p>
    <w:p>
      <w:pPr>
        <w:pStyle w:val="ListBullet"/>
      </w:pPr>
      <w:r>
        <w:t>[MISC_354] → Over the Rainbow</w:t>
      </w:r>
    </w:p>
    <w:p>
      <w:pPr>
        <w:pStyle w:val="ListBullet"/>
      </w:pPr>
      <w:r>
        <w:t>[MISC_355] → White Christmas</w:t>
      </w:r>
    </w:p>
    <w:p>
      <w:pPr>
        <w:pStyle w:val="ListBullet"/>
      </w:pPr>
      <w:r>
        <w:t>[MISC_356] → Respect</w:t>
      </w:r>
    </w:p>
    <w:p>
      <w:pPr>
        <w:pStyle w:val="ListBullet"/>
      </w:pPr>
      <w:r>
        <w:t>[MISC_357] → Pie</w:t>
      </w:r>
    </w:p>
    <w:p>
      <w:pPr>
        <w:pStyle w:val="ListBullet"/>
      </w:pPr>
      <w:r>
        <w:t>[MISC_358] →  erican Pie</w:t>
      </w:r>
    </w:p>
    <w:p>
      <w:pPr>
        <w:pStyle w:val="ListBullet"/>
      </w:pPr>
      <w:r>
        <w:t>[MISC_359] → Like a Rolling Stone</w:t>
      </w:r>
    </w:p>
    <w:p>
      <w:pPr>
        <w:pStyle w:val="ListBullet"/>
      </w:pPr>
      <w:r>
        <w:t>[MISC_35] →  LGBT</w:t>
      </w:r>
    </w:p>
    <w:p>
      <w:pPr>
        <w:pStyle w:val="ListBullet"/>
      </w:pPr>
      <w:r>
        <w:t>[MISC_360] → The Mindy Project</w:t>
      </w:r>
    </w:p>
    <w:p>
      <w:pPr>
        <w:pStyle w:val="ListBullet"/>
      </w:pPr>
      <w:r>
        <w:t>[MISC_361] →  Indian-Americans</w:t>
      </w:r>
    </w:p>
    <w:p>
      <w:pPr>
        <w:pStyle w:val="ListBullet"/>
      </w:pPr>
      <w:r>
        <w:t>[MISC_362] →  Hispanic</w:t>
      </w:r>
    </w:p>
    <w:p>
      <w:pPr>
        <w:pStyle w:val="ListBullet"/>
      </w:pPr>
      <w:r>
        <w:t>[MISC_363] →  Indian-American</w:t>
      </w:r>
    </w:p>
    <w:p>
      <w:pPr>
        <w:pStyle w:val="ListBullet"/>
      </w:pPr>
      <w:r>
        <w:t>[MISC_364] →  Asians</w:t>
      </w:r>
    </w:p>
    <w:p>
      <w:pPr>
        <w:pStyle w:val="ListBullet"/>
      </w:pPr>
      <w:r>
        <w:t>[MISC_365] →  Indian American</w:t>
      </w:r>
    </w:p>
    <w:p>
      <w:pPr>
        <w:pStyle w:val="ListBullet"/>
      </w:pPr>
      <w:r>
        <w:t>[MISC_366] →  African American</w:t>
      </w:r>
    </w:p>
    <w:p>
      <w:pPr>
        <w:pStyle w:val="ListBullet"/>
      </w:pPr>
      <w:r>
        <w:t>[MISC_367] →  MCAT</w:t>
      </w:r>
    </w:p>
    <w:p>
      <w:pPr>
        <w:pStyle w:val="ListBullet"/>
      </w:pPr>
      <w:r>
        <w:t>[MISC_368] →  Hispanics</w:t>
      </w:r>
    </w:p>
    <w:p>
      <w:pPr>
        <w:pStyle w:val="ListBullet"/>
      </w:pPr>
      <w:r>
        <w:t>[MISC_369] → Hispanic</w:t>
      </w:r>
    </w:p>
    <w:p>
      <w:pPr>
        <w:pStyle w:val="ListBullet"/>
      </w:pPr>
      <w:r>
        <w:t>[MISC_36] → LGBT</w:t>
      </w:r>
    </w:p>
    <w:p>
      <w:pPr>
        <w:pStyle w:val="ListBullet"/>
      </w:pPr>
      <w:r>
        <w:t>[MISC_370] →  Scientology</w:t>
      </w:r>
    </w:p>
    <w:p>
      <w:pPr>
        <w:pStyle w:val="ListBullet"/>
      </w:pPr>
      <w:r>
        <w:t>[MISC_371] → Going Clear</w:t>
      </w:r>
    </w:p>
    <w:p>
      <w:pPr>
        <w:pStyle w:val="ListBullet"/>
      </w:pPr>
      <w:r>
        <w:t>[MISC_372] →  Scientologist</w:t>
      </w:r>
    </w:p>
    <w:p>
      <w:pPr>
        <w:pStyle w:val="ListBullet"/>
      </w:pPr>
      <w:r>
        <w:t>[MISC_373] → Scientology</w:t>
      </w:r>
    </w:p>
    <w:p>
      <w:pPr>
        <w:pStyle w:val="ListBullet"/>
      </w:pPr>
      <w:r>
        <w:t>[MISC_374] → The Forger</w:t>
      </w:r>
    </w:p>
    <w:p>
      <w:pPr>
        <w:pStyle w:val="ListBullet"/>
      </w:pPr>
      <w:r>
        <w:t>[MISC_375] →  Hollywood</w:t>
      </w:r>
    </w:p>
    <w:p>
      <w:pPr>
        <w:pStyle w:val="ListBullet"/>
      </w:pPr>
      <w:r>
        <w:t>[MISC_37] →  GOP</w:t>
      </w:r>
    </w:p>
    <w:p>
      <w:pPr>
        <w:pStyle w:val="ListBullet"/>
      </w:pPr>
      <w:r>
        <w:t>[MISC_38] →  Republican</w:t>
      </w:r>
    </w:p>
    <w:p>
      <w:pPr>
        <w:pStyle w:val="ListBullet"/>
      </w:pPr>
      <w:r>
        <w:t>[MISC_39] →  Republican National Convention</w:t>
      </w:r>
    </w:p>
    <w:p>
      <w:pPr>
        <w:pStyle w:val="ListBullet"/>
      </w:pPr>
      <w:r>
        <w:t>[MISC_3] →  Palestinians</w:t>
      </w:r>
    </w:p>
    <w:p>
      <w:pPr>
        <w:pStyle w:val="ListBullet"/>
      </w:pPr>
      <w:r>
        <w:t>[MISC_40] →  Cold War</w:t>
      </w:r>
    </w:p>
    <w:p>
      <w:pPr>
        <w:pStyle w:val="ListBullet"/>
      </w:pPr>
      <w:r>
        <w:t>[MISC_41] →  Indiana RFRA</w:t>
      </w:r>
    </w:p>
    <w:p>
      <w:pPr>
        <w:pStyle w:val="ListBullet"/>
      </w:pPr>
      <w:r>
        <w:t>[MISC_42] → Religious Freedom Restoration Act</w:t>
      </w:r>
    </w:p>
    <w:p>
      <w:pPr>
        <w:pStyle w:val="ListBullet"/>
      </w:pPr>
      <w:r>
        <w:t>[MISC_43] →  Republicans</w:t>
      </w:r>
    </w:p>
    <w:p>
      <w:pPr>
        <w:pStyle w:val="ListBullet"/>
      </w:pPr>
      <w:r>
        <w:t>[MISC_44] → The Star-Spangled Banner</w:t>
      </w:r>
    </w:p>
    <w:p>
      <w:pPr>
        <w:pStyle w:val="ListBullet"/>
      </w:pPr>
      <w:r>
        <w:t>[MISC_45] → Girls, Girls, Girls</w:t>
      </w:r>
    </w:p>
    <w:p>
      <w:pPr>
        <w:pStyle w:val="ListBullet"/>
      </w:pPr>
      <w:r>
        <w:t>[MISC_46] →  Arena Football League</w:t>
      </w:r>
    </w:p>
    <w:p>
      <w:pPr>
        <w:pStyle w:val="ListBullet"/>
      </w:pPr>
      <w:r>
        <w:t>[MISC_47] →  Super Bowl XXV</w:t>
      </w:r>
    </w:p>
    <w:p>
      <w:pPr>
        <w:pStyle w:val="ListBullet"/>
      </w:pPr>
      <w:r>
        <w:t>[MISC_48] →  Gulf War</w:t>
      </w:r>
    </w:p>
    <w:p>
      <w:pPr>
        <w:pStyle w:val="ListBullet"/>
      </w:pPr>
      <w:r>
        <w:t>[MISC_49] →  American League Championship Series</w:t>
      </w:r>
    </w:p>
    <w:p>
      <w:pPr>
        <w:pStyle w:val="ListBullet"/>
      </w:pPr>
      <w:r>
        <w:t>[MISC_4] →  Rome Statute</w:t>
      </w:r>
    </w:p>
    <w:p>
      <w:pPr>
        <w:pStyle w:val="ListBullet"/>
      </w:pPr>
      <w:r>
        <w:t>[MISC_50] →  Democrats</w:t>
      </w:r>
    </w:p>
    <w:p>
      <w:pPr>
        <w:pStyle w:val="ListBullet"/>
      </w:pPr>
      <w:r>
        <w:t>[MISC_51] →  French</w:t>
      </w:r>
    </w:p>
    <w:p>
      <w:pPr>
        <w:pStyle w:val="ListBullet"/>
      </w:pPr>
      <w:r>
        <w:t>[MISC_52] →  Germanwings Flight 9525</w:t>
      </w:r>
    </w:p>
    <w:p>
      <w:pPr>
        <w:pStyle w:val="ListBullet"/>
      </w:pPr>
      <w:r>
        <w:t>[MISC_53] →  German</w:t>
      </w:r>
    </w:p>
    <w:p>
      <w:pPr>
        <w:pStyle w:val="ListBullet"/>
      </w:pPr>
      <w:r>
        <w:t>[MISC_54] →  Flight 9525</w:t>
      </w:r>
    </w:p>
    <w:p>
      <w:pPr>
        <w:pStyle w:val="ListBullet"/>
      </w:pPr>
      <w:r>
        <w:t>[MISC_55] →  European</w:t>
      </w:r>
    </w:p>
    <w:p>
      <w:pPr>
        <w:pStyle w:val="ListBullet"/>
      </w:pPr>
      <w:r>
        <w:t>[MISC_56] → Prayer</w:t>
      </w:r>
    </w:p>
    <w:p>
      <w:pPr>
        <w:pStyle w:val="ListBullet"/>
      </w:pPr>
      <w:r>
        <w:t>[MISC_57] →  Christian</w:t>
      </w:r>
    </w:p>
    <w:p>
      <w:pPr>
        <w:pStyle w:val="ListBullet"/>
      </w:pPr>
      <w:r>
        <w:t>[MISC_58] →  Christianity</w:t>
      </w:r>
    </w:p>
    <w:p>
      <w:pPr>
        <w:pStyle w:val="ListBullet"/>
      </w:pPr>
      <w:r>
        <w:t>[MISC_59] →  Christians</w:t>
      </w:r>
    </w:p>
    <w:p>
      <w:pPr>
        <w:pStyle w:val="ListBullet"/>
      </w:pPr>
      <w:r>
        <w:t>[MISC_5] →  Israeli</w:t>
      </w:r>
    </w:p>
    <w:p>
      <w:pPr>
        <w:pStyle w:val="ListBullet"/>
      </w:pPr>
      <w:r>
        <w:t>[MISC_60] →  post-War American</w:t>
      </w:r>
    </w:p>
    <w:p>
      <w:pPr>
        <w:pStyle w:val="ListBullet"/>
      </w:pPr>
      <w:r>
        <w:t>[MISC_61] →  Germanwings</w:t>
      </w:r>
    </w:p>
    <w:p>
      <w:pPr>
        <w:pStyle w:val="ListBullet"/>
      </w:pPr>
      <w:r>
        <w:t>[MISC_62] →  German Wings</w:t>
      </w:r>
    </w:p>
    <w:p>
      <w:pPr>
        <w:pStyle w:val="ListBullet"/>
      </w:pPr>
      <w:r>
        <w:t>[MISC_63] →  White House Christmas Party</w:t>
      </w:r>
    </w:p>
    <w:p>
      <w:pPr>
        <w:pStyle w:val="ListBullet"/>
      </w:pPr>
      <w:r>
        <w:t>[MISC_64] →  Iranians</w:t>
      </w:r>
    </w:p>
    <w:p>
      <w:pPr>
        <w:pStyle w:val="ListBullet"/>
      </w:pPr>
      <w:r>
        <w:t>[MISC_65] →  Additional Protocol</w:t>
      </w:r>
    </w:p>
    <w:p>
      <w:pPr>
        <w:pStyle w:val="ListBullet"/>
      </w:pPr>
      <w:r>
        <w:t>[MISC_66] →  New START</w:t>
      </w:r>
    </w:p>
    <w:p>
      <w:pPr>
        <w:pStyle w:val="ListBullet"/>
      </w:pPr>
      <w:r>
        <w:t>[MISC_67] →  Western</w:t>
      </w:r>
    </w:p>
    <w:p>
      <w:pPr>
        <w:pStyle w:val="ListBullet"/>
      </w:pPr>
      <w:r>
        <w:t>[MISC_68] →  Internet</w:t>
      </w:r>
    </w:p>
    <w:p>
      <w:pPr>
        <w:pStyle w:val="ListBullet"/>
      </w:pPr>
      <w:r>
        <w:t>[MISC_69] →  Islamic Revolution</w:t>
      </w:r>
    </w:p>
    <w:p>
      <w:pPr>
        <w:pStyle w:val="ListBullet"/>
      </w:pPr>
      <w:r>
        <w:t>[MISC_6] →  Iranian</w:t>
      </w:r>
    </w:p>
    <w:p>
      <w:pPr>
        <w:pStyle w:val="ListBullet"/>
      </w:pPr>
      <w:r>
        <w:t>[MISC_70] →  un-Islamic</w:t>
      </w:r>
    </w:p>
    <w:p>
      <w:pPr>
        <w:pStyle w:val="ListBullet"/>
      </w:pPr>
      <w:r>
        <w:t>[MISC_71] →  Asian Cup</w:t>
      </w:r>
    </w:p>
    <w:p>
      <w:pPr>
        <w:pStyle w:val="ListBullet"/>
      </w:pPr>
      <w:r>
        <w:t>[MISC_72] →  British-Iranian</w:t>
      </w:r>
    </w:p>
    <w:p>
      <w:pPr>
        <w:pStyle w:val="ListBullet"/>
      </w:pPr>
      <w:r>
        <w:t>[MISC_73] → anti-Iran</w:t>
      </w:r>
    </w:p>
    <w:p>
      <w:pPr>
        <w:pStyle w:val="ListBullet"/>
      </w:pPr>
      <w:r>
        <w:t>[MISC_74] →  Muslim</w:t>
      </w:r>
    </w:p>
    <w:p>
      <w:pPr>
        <w:pStyle w:val="ListBullet"/>
      </w:pPr>
      <w:r>
        <w:t>[MISC_75] →  Uighur</w:t>
      </w:r>
    </w:p>
    <w:p>
      <w:pPr>
        <w:pStyle w:val="ListBullet"/>
      </w:pPr>
      <w:r>
        <w:t>[MISC_76] →  Tibetan</w:t>
      </w:r>
    </w:p>
    <w:p>
      <w:pPr>
        <w:pStyle w:val="ListBullet"/>
      </w:pPr>
      <w:r>
        <w:t>[MISC_77] →  Bangladeshi</w:t>
      </w:r>
    </w:p>
    <w:p>
      <w:pPr>
        <w:pStyle w:val="ListBullet"/>
      </w:pPr>
      <w:r>
        <w:t>[MISC_78] →  Islamist</w:t>
      </w:r>
    </w:p>
    <w:p>
      <w:pPr>
        <w:pStyle w:val="ListBullet"/>
      </w:pPr>
      <w:r>
        <w:t>[MISC_79] →  Islamists</w:t>
      </w:r>
    </w:p>
    <w:p>
      <w:pPr>
        <w:pStyle w:val="ListBullet"/>
      </w:pPr>
      <w:r>
        <w:t>[MISC_7] →  English</w:t>
      </w:r>
    </w:p>
    <w:p>
      <w:pPr>
        <w:pStyle w:val="ListBullet"/>
      </w:pPr>
      <w:r>
        <w:t>[MISC_80] →  Canadian</w:t>
      </w:r>
    </w:p>
    <w:p>
      <w:pPr>
        <w:pStyle w:val="ListBullet"/>
      </w:pPr>
      <w:r>
        <w:t>[MISC_81] →  Lyme</w:t>
      </w:r>
    </w:p>
    <w:p>
      <w:pPr>
        <w:pStyle w:val="ListBullet"/>
      </w:pPr>
      <w:r>
        <w:t>[MISC_82] →  L</w:t>
      </w:r>
    </w:p>
    <w:p>
      <w:pPr>
        <w:pStyle w:val="ListBullet"/>
      </w:pPr>
      <w:r>
        <w:t>[MISC_83] →  Special Olympics</w:t>
      </w:r>
    </w:p>
    <w:p>
      <w:pPr>
        <w:pStyle w:val="ListBullet"/>
      </w:pPr>
      <w:r>
        <w:t>[MISC_84] →  Bikram</w:t>
      </w:r>
    </w:p>
    <w:p>
      <w:pPr>
        <w:pStyle w:val="ListBullet"/>
      </w:pPr>
      <w:r>
        <w:t>[MISC_85] →  British</w:t>
      </w:r>
    </w:p>
    <w:p>
      <w:pPr>
        <w:pStyle w:val="ListBullet"/>
      </w:pPr>
      <w:r>
        <w:t>[MISC_86] → Israeli</w:t>
      </w:r>
    </w:p>
    <w:p>
      <w:pPr>
        <w:pStyle w:val="ListBullet"/>
      </w:pPr>
      <w:r>
        <w:t>[MISC_87] →  Democrat</w:t>
      </w:r>
    </w:p>
    <w:p>
      <w:pPr>
        <w:pStyle w:val="ListBullet"/>
      </w:pPr>
      <w:r>
        <w:t>[MISC_88] →  Democratic</w:t>
      </w:r>
    </w:p>
    <w:p>
      <w:pPr>
        <w:pStyle w:val="ListBullet"/>
      </w:pPr>
      <w:r>
        <w:t>[MISC_89] →  R</w:t>
      </w:r>
    </w:p>
    <w:p>
      <w:pPr>
        <w:pStyle w:val="ListBullet"/>
      </w:pPr>
      <w:r>
        <w:t>[MISC_8] →  Rosh Hashanah</w:t>
      </w:r>
    </w:p>
    <w:p>
      <w:pPr>
        <w:pStyle w:val="ListBullet"/>
      </w:pPr>
      <w:r>
        <w:t>[MISC_90] →  Religious Freedom Restoration Act</w:t>
      </w:r>
    </w:p>
    <w:p>
      <w:pPr>
        <w:pStyle w:val="ListBullet"/>
      </w:pPr>
      <w:r>
        <w:t>[MISC_91] →  GoFundMe</w:t>
      </w:r>
    </w:p>
    <w:p>
      <w:pPr>
        <w:pStyle w:val="ListBullet"/>
      </w:pPr>
      <w:r>
        <w:t>[MISC_92] →  Indian</w:t>
      </w:r>
    </w:p>
    <w:p>
      <w:pPr>
        <w:pStyle w:val="ListBullet"/>
      </w:pPr>
      <w:r>
        <w:t>[MISC_93] →  Hindu</w:t>
      </w:r>
    </w:p>
    <w:p>
      <w:pPr>
        <w:pStyle w:val="ListBullet"/>
      </w:pPr>
      <w:r>
        <w:t>[MISC_94] →  Maharashtra Animal Preservation Bill</w:t>
      </w:r>
    </w:p>
    <w:p>
      <w:pPr>
        <w:pStyle w:val="ListBullet"/>
      </w:pPr>
      <w:r>
        <w:t>[MISC_95] →  Japanese</w:t>
      </w:r>
    </w:p>
    <w:p>
      <w:pPr>
        <w:pStyle w:val="ListBullet"/>
      </w:pPr>
      <w:r>
        <w:t>[MISC_96] → All Is Lost</w:t>
      </w:r>
    </w:p>
    <w:p>
      <w:pPr>
        <w:pStyle w:val="ListBullet"/>
      </w:pPr>
      <w:r>
        <w:t>[MISC_97] → Life of Pi</w:t>
      </w:r>
    </w:p>
    <w:p>
      <w:pPr>
        <w:pStyle w:val="ListBullet"/>
      </w:pPr>
      <w:r>
        <w:t>[MISC_98] →  German-flagged</w:t>
      </w:r>
    </w:p>
    <w:p>
      <w:pPr>
        <w:pStyle w:val="ListBullet"/>
      </w:pPr>
      <w:r>
        <w:t>[MISC_99] →  Hawaiian</w:t>
      </w:r>
    </w:p>
    <w:p>
      <w:pPr>
        <w:pStyle w:val="ListBullet"/>
      </w:pPr>
      <w:r>
        <w:t>[MISC_9] →  Jewish New Year</w:t>
      </w:r>
    </w:p>
    <w:p>
      <w:pPr>
        <w:pStyle w:val="ListBullet"/>
      </w:pPr>
      <w:r>
        <w:t>[ORG_100] →  WAVY</w:t>
      </w:r>
    </w:p>
    <w:p>
      <w:pPr>
        <w:pStyle w:val="ListBullet"/>
      </w:pPr>
      <w:r>
        <w:t>[ORG_101] →  Coast Guard</w:t>
      </w:r>
    </w:p>
    <w:p>
      <w:pPr>
        <w:pStyle w:val="ListBullet"/>
      </w:pPr>
      <w:r>
        <w:t>[ORG_102] →  WPDE</w:t>
      </w:r>
    </w:p>
    <w:p>
      <w:pPr>
        <w:pStyle w:val="ListBullet"/>
      </w:pPr>
      <w:r>
        <w:t xml:space="preserve">[ORG_103] → </w:t>
        <w:br/>
        <w:t>CNN/DAILYMAIL</w:t>
      </w:r>
    </w:p>
    <w:p>
      <w:pPr>
        <w:pStyle w:val="ListBullet"/>
      </w:pPr>
      <w:r>
        <w:t>[ORG_104] →  International Atomic Energy Agency</w:t>
      </w:r>
    </w:p>
    <w:p>
      <w:pPr>
        <w:pStyle w:val="ListBullet"/>
      </w:pPr>
      <w:r>
        <w:t>[ORG_105] → .</w:t>
      </w:r>
    </w:p>
    <w:p>
      <w:pPr>
        <w:pStyle w:val="ListBullet"/>
      </w:pPr>
      <w:r>
        <w:t>[ORG_106] →  U.N. Security Council</w:t>
      </w:r>
    </w:p>
    <w:p>
      <w:pPr>
        <w:pStyle w:val="ListBullet"/>
      </w:pPr>
      <w:r>
        <w:t>[ORG_107] →  NATO</w:t>
      </w:r>
    </w:p>
    <w:p>
      <w:pPr>
        <w:pStyle w:val="ListBullet"/>
      </w:pPr>
      <w:r>
        <w:t>[ORG_108] →  IAEA</w:t>
      </w:r>
    </w:p>
    <w:p>
      <w:pPr>
        <w:pStyle w:val="ListBullet"/>
      </w:pPr>
      <w:r>
        <w:t>[ORG_109] →  U</w:t>
      </w:r>
    </w:p>
    <w:p>
      <w:pPr>
        <w:pStyle w:val="ListBullet"/>
      </w:pPr>
      <w:r>
        <w:t>[ORG_10] →  CNN</w:t>
      </w:r>
    </w:p>
    <w:p>
      <w:pPr>
        <w:pStyle w:val="ListBullet"/>
      </w:pPr>
      <w:r>
        <w:t>[ORG_110] → N</w:t>
      </w:r>
    </w:p>
    <w:p>
      <w:pPr>
        <w:pStyle w:val="ListBullet"/>
      </w:pPr>
      <w:r>
        <w:t>[ORG_111] →  Security Council.</w:t>
      </w:r>
    </w:p>
    <w:p>
      <w:pPr>
        <w:pStyle w:val="ListBullet"/>
      </w:pPr>
      <w:r>
        <w:t>[ORG_112] →  Hezbollah</w:t>
      </w:r>
    </w:p>
    <w:p>
      <w:pPr>
        <w:pStyle w:val="ListBullet"/>
      </w:pPr>
      <w:r>
        <w:t>[ORG_113] →  Arizona State University</w:t>
      </w:r>
    </w:p>
    <w:p>
      <w:pPr>
        <w:pStyle w:val="ListBullet"/>
      </w:pPr>
      <w:r>
        <w:t>[ORG_114] → S</w:t>
      </w:r>
    </w:p>
    <w:p>
      <w:pPr>
        <w:pStyle w:val="ListBullet"/>
      </w:pPr>
      <w:r>
        <w:t>[ORG_115] →  Department of Agriculture</w:t>
      </w:r>
    </w:p>
    <w:p>
      <w:pPr>
        <w:pStyle w:val="ListBullet"/>
      </w:pPr>
      <w:r>
        <w:t>[ORG_116] →  USDA</w:t>
      </w:r>
    </w:p>
    <w:p>
      <w:pPr>
        <w:pStyle w:val="ListBullet"/>
      </w:pPr>
      <w:r>
        <w:t>[ORG_117] →  State Water Resources Control Board</w:t>
      </w:r>
    </w:p>
    <w:p>
      <w:pPr>
        <w:pStyle w:val="ListBullet"/>
      </w:pPr>
      <w:r>
        <w:t>[ORG_118] →  Sacramento Bee</w:t>
      </w:r>
    </w:p>
    <w:p>
      <w:pPr>
        <w:pStyle w:val="ListBullet"/>
      </w:pPr>
      <w:r>
        <w:t>[ORG_119] →  State Water Board</w:t>
      </w:r>
    </w:p>
    <w:p>
      <w:pPr>
        <w:pStyle w:val="ListBullet"/>
      </w:pPr>
      <w:r>
        <w:t>[ORG_11] →  Washington State Uni</w:t>
      </w:r>
    </w:p>
    <w:p>
      <w:pPr>
        <w:pStyle w:val="ListBullet"/>
      </w:pPr>
      <w:r>
        <w:t>[ORG_120] →  Wine Institute</w:t>
      </w:r>
    </w:p>
    <w:p>
      <w:pPr>
        <w:pStyle w:val="ListBullet"/>
      </w:pPr>
      <w:r>
        <w:t>[ORG_121] →  ine Institute</w:t>
      </w:r>
    </w:p>
    <w:p>
      <w:pPr>
        <w:pStyle w:val="ListBullet"/>
      </w:pPr>
      <w:r>
        <w:t>[ORG_122] →  FBI</w:t>
      </w:r>
    </w:p>
    <w:p>
      <w:pPr>
        <w:pStyle w:val="ListBullet"/>
      </w:pPr>
      <w:r>
        <w:t>[ORG_123] →  ISIS</w:t>
      </w:r>
    </w:p>
    <w:p>
      <w:pPr>
        <w:pStyle w:val="ListBullet"/>
      </w:pPr>
      <w:r>
        <w:t>[ORG_124] →  National Security Division</w:t>
      </w:r>
    </w:p>
    <w:p>
      <w:pPr>
        <w:pStyle w:val="ListBullet"/>
      </w:pPr>
      <w:r>
        <w:t>[ORG_125] →  Homeland Security</w:t>
      </w:r>
    </w:p>
    <w:p>
      <w:pPr>
        <w:pStyle w:val="ListBullet"/>
      </w:pPr>
      <w:r>
        <w:t>[ORG_126] →  Press TV</w:t>
      </w:r>
    </w:p>
    <w:p>
      <w:pPr>
        <w:pStyle w:val="ListBullet"/>
      </w:pPr>
      <w:r>
        <w:t>[ORG_127] →  FIFA</w:t>
      </w:r>
    </w:p>
    <w:p>
      <w:pPr>
        <w:pStyle w:val="ListBullet"/>
      </w:pPr>
      <w:r>
        <w:t>[ORG_128] →  Reuters</w:t>
      </w:r>
    </w:p>
    <w:p>
      <w:pPr>
        <w:pStyle w:val="ListBullet"/>
      </w:pPr>
      <w:r>
        <w:t>[ORG_129] →  Court of Appeal</w:t>
      </w:r>
    </w:p>
    <w:p>
      <w:pPr>
        <w:pStyle w:val="ListBullet"/>
      </w:pPr>
      <w:r>
        <w:t>[ORG_12] →  Washington State University</w:t>
      </w:r>
    </w:p>
    <w:p>
      <w:pPr>
        <w:pStyle w:val="ListBullet"/>
      </w:pPr>
      <w:r>
        <w:t>[ORG_130] →  Facebook</w:t>
      </w:r>
    </w:p>
    <w:p>
      <w:pPr>
        <w:pStyle w:val="ListBullet"/>
      </w:pPr>
      <w:r>
        <w:t>[ORG_131] →  Twitter</w:t>
      </w:r>
    </w:p>
    <w:p>
      <w:pPr>
        <w:pStyle w:val="ListBullet"/>
      </w:pPr>
      <w:r>
        <w:t>[ORG_132] →  Central Provident Fund</w:t>
      </w:r>
    </w:p>
    <w:p>
      <w:pPr>
        <w:pStyle w:val="ListBullet"/>
      </w:pPr>
      <w:r>
        <w:t>[ORG_133] →  Committee To Protect Journalists</w:t>
      </w:r>
    </w:p>
    <w:p>
      <w:pPr>
        <w:pStyle w:val="ListBullet"/>
      </w:pPr>
      <w:r>
        <w:t>[ORG_134] →  The Malaysian Insider</w:t>
      </w:r>
    </w:p>
    <w:p>
      <w:pPr>
        <w:pStyle w:val="ListBullet"/>
      </w:pPr>
      <w:r>
        <w:t>[ORG_135] →  Conference of Rulers</w:t>
      </w:r>
    </w:p>
    <w:p>
      <w:pPr>
        <w:pStyle w:val="ListBullet"/>
      </w:pPr>
      <w:r>
        <w:t>[ORG_136] →  CPJ</w:t>
      </w:r>
    </w:p>
    <w:p>
      <w:pPr>
        <w:pStyle w:val="ListBullet"/>
      </w:pPr>
      <w:r>
        <w:t>[ORG_137] →  Nickelback</w:t>
      </w:r>
    </w:p>
    <w:p>
      <w:pPr>
        <w:pStyle w:val="ListBullet"/>
      </w:pPr>
      <w:r>
        <w:t>[ORG_138] →  Alliance Defending Freedom</w:t>
      </w:r>
    </w:p>
    <w:p>
      <w:pPr>
        <w:pStyle w:val="ListBullet"/>
      </w:pPr>
      <w:r>
        <w:t>[ORG_139] →  iance Defending Freedom</w:t>
      </w:r>
    </w:p>
    <w:p>
      <w:pPr>
        <w:pStyle w:val="ListBullet"/>
      </w:pPr>
      <w:r>
        <w:t>[ORG_13] →  WSU News</w:t>
      </w:r>
    </w:p>
    <w:p>
      <w:pPr>
        <w:pStyle w:val="ListBullet"/>
      </w:pPr>
      <w:r>
        <w:t>[ORG_140] →  ACLU</w:t>
      </w:r>
    </w:p>
    <w:p>
      <w:pPr>
        <w:pStyle w:val="ListBullet"/>
      </w:pPr>
      <w:r>
        <w:t>[ORG_141] →  Senate Intelligence Committee</w:t>
      </w:r>
    </w:p>
    <w:p>
      <w:pPr>
        <w:pStyle w:val="ListBullet"/>
      </w:pPr>
      <w:r>
        <w:t>[ORG_142] →  CBS</w:t>
      </w:r>
    </w:p>
    <w:p>
      <w:pPr>
        <w:pStyle w:val="ListBullet"/>
      </w:pPr>
      <w:r>
        <w:t>[ORG_143] →  Memories Pizza</w:t>
      </w:r>
    </w:p>
    <w:p>
      <w:pPr>
        <w:pStyle w:val="ListBullet"/>
      </w:pPr>
      <w:r>
        <w:t>[ORG_144] →  WBND</w:t>
      </w:r>
    </w:p>
    <w:p>
      <w:pPr>
        <w:pStyle w:val="ListBullet"/>
      </w:pPr>
      <w:r>
        <w:t>[ORG_145] → MemoriesPizza</w:t>
      </w:r>
    </w:p>
    <w:p>
      <w:pPr>
        <w:pStyle w:val="ListBullet"/>
      </w:pPr>
      <w:r>
        <w:t>[ORG_146] →  Walkerton Police Dep</w:t>
      </w:r>
    </w:p>
    <w:p>
      <w:pPr>
        <w:pStyle w:val="ListBullet"/>
      </w:pPr>
      <w:r>
        <w:t>[ORG_147] →  Walkerton Police Department</w:t>
      </w:r>
    </w:p>
    <w:p>
      <w:pPr>
        <w:pStyle w:val="ListBullet"/>
      </w:pPr>
      <w:r>
        <w:t>[ORG_148] →  Memories simply</w:t>
      </w:r>
    </w:p>
    <w:p>
      <w:pPr>
        <w:pStyle w:val="ListBullet"/>
      </w:pPr>
      <w:r>
        <w:t>[ORG_149] →  Malegaon Police</w:t>
      </w:r>
    </w:p>
    <w:p>
      <w:pPr>
        <w:pStyle w:val="ListBullet"/>
      </w:pPr>
      <w:r>
        <w:t>[ORG_14] →  Good Samaritan Fund</w:t>
      </w:r>
    </w:p>
    <w:p>
      <w:pPr>
        <w:pStyle w:val="ListBullet"/>
      </w:pPr>
      <w:r>
        <w:t>[ORG_150] → S. Coast Guard.</w:t>
      </w:r>
    </w:p>
    <w:p>
      <w:pPr>
        <w:pStyle w:val="ListBullet"/>
      </w:pPr>
      <w:r>
        <w:t>[ORG_151] →  KHNL/KGMB</w:t>
      </w:r>
    </w:p>
    <w:p>
      <w:pPr>
        <w:pStyle w:val="ListBullet"/>
      </w:pPr>
      <w:r>
        <w:t>[ORG_152] →  Kyodo News Agency</w:t>
      </w:r>
    </w:p>
    <w:p>
      <w:pPr>
        <w:pStyle w:val="ListBullet"/>
      </w:pPr>
      <w:r>
        <w:t>[ORG_153] →  Japanese Maritime Self-Defense Force</w:t>
      </w:r>
    </w:p>
    <w:p>
      <w:pPr>
        <w:pStyle w:val="ListBullet"/>
      </w:pPr>
      <w:r>
        <w:t>[ORG_154] →  Kyodo</w:t>
      </w:r>
    </w:p>
    <w:p>
      <w:pPr>
        <w:pStyle w:val="ListBullet"/>
      </w:pPr>
      <w:r>
        <w:t>[ORG_155] →  Large Hadron Collider</w:t>
      </w:r>
    </w:p>
    <w:p>
      <w:pPr>
        <w:pStyle w:val="ListBullet"/>
      </w:pPr>
      <w:r>
        <w:t>[ORG_156] → LHC</w:t>
      </w:r>
    </w:p>
    <w:p>
      <w:pPr>
        <w:pStyle w:val="ListBullet"/>
      </w:pPr>
      <w:r>
        <w:t>[ORG_157] → -</w:t>
      </w:r>
    </w:p>
    <w:p>
      <w:pPr>
        <w:pStyle w:val="ListBullet"/>
      </w:pPr>
      <w:r>
        <w:t>[ORG_158] →  European Organization for Nuclear Research</w:t>
      </w:r>
    </w:p>
    <w:p>
      <w:pPr>
        <w:pStyle w:val="ListBullet"/>
      </w:pPr>
      <w:r>
        <w:t>[ORG_159] → CERN</w:t>
      </w:r>
    </w:p>
    <w:p>
      <w:pPr>
        <w:pStyle w:val="ListBullet"/>
      </w:pPr>
      <w:r>
        <w:t>[ORG_15] →  Humane Society</w:t>
      </w:r>
    </w:p>
    <w:p>
      <w:pPr>
        <w:pStyle w:val="ListBullet"/>
      </w:pPr>
      <w:r>
        <w:t>[ORG_160] →  LHC</w:t>
      </w:r>
    </w:p>
    <w:p>
      <w:pPr>
        <w:pStyle w:val="ListBullet"/>
      </w:pPr>
      <w:r>
        <w:t>[ORG_161] →  CERN</w:t>
      </w:r>
    </w:p>
    <w:p>
      <w:pPr>
        <w:pStyle w:val="ListBullet"/>
      </w:pPr>
      <w:r>
        <w:t>[ORG_162] →  CVS</w:t>
      </w:r>
    </w:p>
    <w:p>
      <w:pPr>
        <w:pStyle w:val="ListBullet"/>
      </w:pPr>
      <w:r>
        <w:t>[ORG_163] →  NASA</w:t>
      </w:r>
    </w:p>
    <w:p>
      <w:pPr>
        <w:pStyle w:val="ListBullet"/>
      </w:pPr>
      <w:r>
        <w:t>[ORG_164] →  NASA TV</w:t>
      </w:r>
    </w:p>
    <w:p>
      <w:pPr>
        <w:pStyle w:val="ListBullet"/>
      </w:pPr>
      <w:r>
        <w:t>[ORG_165] → NASA_Marshall</w:t>
      </w:r>
    </w:p>
    <w:p>
      <w:pPr>
        <w:pStyle w:val="ListBullet"/>
      </w:pPr>
      <w:r>
        <w:t>[ORG_166] →  CNN iReport</w:t>
      </w:r>
    </w:p>
    <w:p>
      <w:pPr>
        <w:pStyle w:val="ListBullet"/>
      </w:pPr>
      <w:r>
        <w:t>[ORG_167] →  Al-Shabaab</w:t>
      </w:r>
    </w:p>
    <w:p>
      <w:pPr>
        <w:pStyle w:val="ListBullet"/>
      </w:pPr>
      <w:r>
        <w:t>[ORG_168] →  Garissa University College</w:t>
      </w:r>
    </w:p>
    <w:p>
      <w:pPr>
        <w:pStyle w:val="ListBullet"/>
      </w:pPr>
      <w:r>
        <w:t>[ORG_169] → . Al-Shabaab</w:t>
      </w:r>
    </w:p>
    <w:p>
      <w:pPr>
        <w:pStyle w:val="ListBullet"/>
      </w:pPr>
      <w:r>
        <w:t>[ORG_16] →  House Minority</w:t>
      </w:r>
    </w:p>
    <w:p>
      <w:pPr>
        <w:pStyle w:val="ListBullet"/>
      </w:pPr>
      <w:r>
        <w:t>[ORG_170] →  African Union</w:t>
      </w:r>
    </w:p>
    <w:p>
      <w:pPr>
        <w:pStyle w:val="ListBullet"/>
      </w:pPr>
      <w:r>
        <w:t>[ORG_171] →  al-Qaeda</w:t>
      </w:r>
    </w:p>
    <w:p>
      <w:pPr>
        <w:pStyle w:val="ListBullet"/>
      </w:pPr>
      <w:r>
        <w:t>[ORG_172] →  Islamic State</w:t>
      </w:r>
    </w:p>
    <w:p>
      <w:pPr>
        <w:pStyle w:val="ListBullet"/>
      </w:pPr>
      <w:r>
        <w:t>[ORG_173] →  Al-Ittihad al-Islami</w:t>
      </w:r>
    </w:p>
    <w:p>
      <w:pPr>
        <w:pStyle w:val="ListBullet"/>
      </w:pPr>
      <w:r>
        <w:t>[ORG_174] → Unity of Islam</w:t>
      </w:r>
    </w:p>
    <w:p>
      <w:pPr>
        <w:pStyle w:val="ListBullet"/>
      </w:pPr>
      <w:r>
        <w:t>[ORG_175] →  U.N.</w:t>
      </w:r>
    </w:p>
    <w:p>
      <w:pPr>
        <w:pStyle w:val="ListBullet"/>
      </w:pPr>
      <w:r>
        <w:t>[ORG_176] → the Youth</w:t>
      </w:r>
    </w:p>
    <w:p>
      <w:pPr>
        <w:pStyle w:val="ListBullet"/>
      </w:pPr>
      <w:r>
        <w:t>[ORG_177] →  Unity of Islam</w:t>
      </w:r>
    </w:p>
    <w:p>
      <w:pPr>
        <w:pStyle w:val="ListBullet"/>
      </w:pPr>
      <w:r>
        <w:t>[ORG_178] →  Islamic Courts Union</w:t>
      </w:r>
    </w:p>
    <w:p>
      <w:pPr>
        <w:pStyle w:val="ListBullet"/>
      </w:pPr>
      <w:r>
        <w:t>[ORG_179] →  al-Qaeda in the Arabian Peninsula</w:t>
      </w:r>
    </w:p>
    <w:p>
      <w:pPr>
        <w:pStyle w:val="ListBullet"/>
      </w:pPr>
      <w:r>
        <w:t>[ORG_17] →  San Francisco State University</w:t>
      </w:r>
    </w:p>
    <w:p>
      <w:pPr>
        <w:pStyle w:val="ListBullet"/>
      </w:pPr>
      <w:r>
        <w:t>[ORG_180] → AQAP</w:t>
      </w:r>
    </w:p>
    <w:p>
      <w:pPr>
        <w:pStyle w:val="ListBullet"/>
      </w:pPr>
      <w:r>
        <w:t>[ORG_181] →  The Conversation</w:t>
      </w:r>
    </w:p>
    <w:p>
      <w:pPr>
        <w:pStyle w:val="ListBullet"/>
      </w:pPr>
      <w:r>
        <w:t>[ORG_182] →  World Council of Churches</w:t>
      </w:r>
    </w:p>
    <w:p>
      <w:pPr>
        <w:pStyle w:val="ListBullet"/>
      </w:pPr>
      <w:r>
        <w:t>[ORG_183] →  UNC</w:t>
      </w:r>
    </w:p>
    <w:p>
      <w:pPr>
        <w:pStyle w:val="ListBullet"/>
      </w:pPr>
      <w:r>
        <w:t>[ORG_184] →  University of North Carolina</w:t>
      </w:r>
    </w:p>
    <w:p>
      <w:pPr>
        <w:pStyle w:val="ListBullet"/>
      </w:pPr>
      <w:r>
        <w:t>[ORG_185] →  The Drake Group</w:t>
      </w:r>
    </w:p>
    <w:p>
      <w:pPr>
        <w:pStyle w:val="ListBullet"/>
      </w:pPr>
      <w:r>
        <w:t>[ORG_186] →  American Bar Association</w:t>
      </w:r>
    </w:p>
    <w:p>
      <w:pPr>
        <w:pStyle w:val="ListBullet"/>
      </w:pPr>
      <w:r>
        <w:t>[ORG_187] →  American Medical Association</w:t>
      </w:r>
    </w:p>
    <w:p>
      <w:pPr>
        <w:pStyle w:val="ListBullet"/>
      </w:pPr>
      <w:r>
        <w:t>[ORG_188] →  UCLA</w:t>
      </w:r>
    </w:p>
    <w:p>
      <w:pPr>
        <w:pStyle w:val="ListBullet"/>
      </w:pPr>
      <w:r>
        <w:t>[ORG_189] →  Syracuse University</w:t>
      </w:r>
    </w:p>
    <w:p>
      <w:pPr>
        <w:pStyle w:val="ListBullet"/>
      </w:pPr>
      <w:r>
        <w:t>[ORG_18] →  University of Denver</w:t>
      </w:r>
    </w:p>
    <w:p>
      <w:pPr>
        <w:pStyle w:val="ListBullet"/>
      </w:pPr>
      <w:r>
        <w:t>[ORG_190] →  National College Players Association</w:t>
      </w:r>
    </w:p>
    <w:p>
      <w:pPr>
        <w:pStyle w:val="ListBullet"/>
      </w:pPr>
      <w:r>
        <w:t>[ORG_191] →  Connecticut Department of Children and Families</w:t>
      </w:r>
    </w:p>
    <w:p>
      <w:pPr>
        <w:pStyle w:val="ListBullet"/>
      </w:pPr>
      <w:r>
        <w:t>[ORG_192] →  Connecticut Supreme Court</w:t>
      </w:r>
    </w:p>
    <w:p>
      <w:pPr>
        <w:pStyle w:val="ListBullet"/>
      </w:pPr>
      <w:r>
        <w:t>[ORG_193] →  Department of Children and Families</w:t>
      </w:r>
    </w:p>
    <w:p>
      <w:pPr>
        <w:pStyle w:val="ListBullet"/>
      </w:pPr>
      <w:r>
        <w:t xml:space="preserve">[ORG_194] →  Department of Children </w:t>
      </w:r>
    </w:p>
    <w:p>
      <w:pPr>
        <w:pStyle w:val="ListBullet"/>
      </w:pPr>
      <w:r>
        <w:t>[ORG_195] →  RCA Records</w:t>
      </w:r>
    </w:p>
    <w:p>
      <w:pPr>
        <w:pStyle w:val="ListBullet"/>
      </w:pPr>
      <w:r>
        <w:t>[ORG_196] →  Boyz II Men</w:t>
      </w:r>
    </w:p>
    <w:p>
      <w:pPr>
        <w:pStyle w:val="ListBullet"/>
      </w:pPr>
      <w:r>
        <w:t>[ORG_197] →  Black Eyed Peas</w:t>
      </w:r>
    </w:p>
    <w:p>
      <w:pPr>
        <w:pStyle w:val="ListBullet"/>
      </w:pPr>
      <w:r>
        <w:t>[ORG_198] → Bayside Boys</w:t>
      </w:r>
    </w:p>
    <w:p>
      <w:pPr>
        <w:pStyle w:val="ListBullet"/>
      </w:pPr>
      <w:r>
        <w:t>[ORG_199] →  Los Del Rio</w:t>
      </w:r>
    </w:p>
    <w:p>
      <w:pPr>
        <w:pStyle w:val="ListBullet"/>
      </w:pPr>
      <w:r>
        <w:t>[ORG_19] →  Foreign Ministry</w:t>
      </w:r>
    </w:p>
    <w:p>
      <w:pPr>
        <w:pStyle w:val="ListBullet"/>
      </w:pPr>
      <w:r>
        <w:t>[ORG_1] → CNN/DAILYMAIL</w:t>
      </w:r>
    </w:p>
    <w:p>
      <w:pPr>
        <w:pStyle w:val="ListBullet"/>
      </w:pPr>
      <w:r>
        <w:t>[ORG_200] →  Billboard</w:t>
      </w:r>
    </w:p>
    <w:p>
      <w:pPr>
        <w:pStyle w:val="ListBullet"/>
      </w:pPr>
      <w:r>
        <w:t>[ORG_201] →  Nielsen Music</w:t>
      </w:r>
    </w:p>
    <w:p>
      <w:pPr>
        <w:pStyle w:val="ListBullet"/>
      </w:pPr>
      <w:r>
        <w:t>[ORG_202] →  Maroon 5</w:t>
      </w:r>
    </w:p>
    <w:p>
      <w:pPr>
        <w:pStyle w:val="ListBullet"/>
      </w:pPr>
      <w:r>
        <w:t>[ORG_203] →  Walk the Moon</w:t>
      </w:r>
    </w:p>
    <w:p>
      <w:pPr>
        <w:pStyle w:val="ListBullet"/>
      </w:pPr>
      <w:r>
        <w:t>[ORG_204] →  World Meteorological Organization</w:t>
      </w:r>
    </w:p>
    <w:p>
      <w:pPr>
        <w:pStyle w:val="ListBullet"/>
      </w:pPr>
      <w:r>
        <w:t>[ORG_205] →  Weather Underground</w:t>
      </w:r>
    </w:p>
    <w:p>
      <w:pPr>
        <w:pStyle w:val="ListBullet"/>
      </w:pPr>
      <w:r>
        <w:t>[ORG_206] →  WTNH</w:t>
      </w:r>
    </w:p>
    <w:p>
      <w:pPr>
        <w:pStyle w:val="ListBullet"/>
      </w:pPr>
      <w:r>
        <w:t>[ORG_207] →  IRS</w:t>
      </w:r>
    </w:p>
    <w:p>
      <w:pPr>
        <w:pStyle w:val="ListBullet"/>
      </w:pPr>
      <w:r>
        <w:t>[ORG_208] →  Wayne State University</w:t>
      </w:r>
    </w:p>
    <w:p>
      <w:pPr>
        <w:pStyle w:val="ListBullet"/>
      </w:pPr>
      <w:r>
        <w:t>[ORG_209] →  Fish and Wildlife Service</w:t>
      </w:r>
    </w:p>
    <w:p>
      <w:pPr>
        <w:pStyle w:val="ListBullet"/>
      </w:pPr>
      <w:r>
        <w:t>[ORG_20] →  Iranian Diplomacy</w:t>
      </w:r>
    </w:p>
    <w:p>
      <w:pPr>
        <w:pStyle w:val="ListBullet"/>
      </w:pPr>
      <w:r>
        <w:t>[ORG_210] →  America Bar Association Journal</w:t>
      </w:r>
    </w:p>
    <w:p>
      <w:pPr>
        <w:pStyle w:val="ListBullet"/>
      </w:pPr>
      <w:r>
        <w:t>[ORG_211] →  Interior Department</w:t>
      </w:r>
    </w:p>
    <w:p>
      <w:pPr>
        <w:pStyle w:val="ListBullet"/>
      </w:pPr>
      <w:r>
        <w:t>[ORG_212] →  5th U.S. Circuit Court of Appeals</w:t>
      </w:r>
    </w:p>
    <w:p>
      <w:pPr>
        <w:pStyle w:val="ListBullet"/>
      </w:pPr>
      <w:r>
        <w:t>[ORG_213] →  Becket Fund for Religious Liberty</w:t>
      </w:r>
    </w:p>
    <w:p>
      <w:pPr>
        <w:pStyle w:val="ListBullet"/>
      </w:pPr>
      <w:r>
        <w:t>[ORG_214] →  O Centro Espirita Beneficiente Uniao do Vegetal</w:t>
      </w:r>
    </w:p>
    <w:p>
      <w:pPr>
        <w:pStyle w:val="ListBullet"/>
      </w:pPr>
      <w:r>
        <w:t>[ORG_215] →  U.S. Customs</w:t>
      </w:r>
    </w:p>
    <w:p>
      <w:pPr>
        <w:pStyle w:val="ListBullet"/>
      </w:pPr>
      <w:r>
        <w:t>[ORG_216] →  Uniao do Vegetal</w:t>
      </w:r>
    </w:p>
    <w:p>
      <w:pPr>
        <w:pStyle w:val="ListBullet"/>
      </w:pPr>
      <w:r>
        <w:t>[ORG_217] → the union of the plants</w:t>
      </w:r>
    </w:p>
    <w:p>
      <w:pPr>
        <w:pStyle w:val="ListBullet"/>
      </w:pPr>
      <w:r>
        <w:t>[ORG_218] →  The Native American Church</w:t>
      </w:r>
    </w:p>
    <w:p>
      <w:pPr>
        <w:pStyle w:val="ListBullet"/>
      </w:pPr>
      <w:r>
        <w:t>[ORG_219] →  UDV</w:t>
      </w:r>
    </w:p>
    <w:p>
      <w:pPr>
        <w:pStyle w:val="ListBullet"/>
      </w:pPr>
      <w:r>
        <w:t>[ORG_21] →  Alavi Foundation</w:t>
      </w:r>
    </w:p>
    <w:p>
      <w:pPr>
        <w:pStyle w:val="ListBullet"/>
      </w:pPr>
      <w:r>
        <w:t>[ORG_220] → S. Supreme Court</w:t>
      </w:r>
    </w:p>
    <w:p>
      <w:pPr>
        <w:pStyle w:val="ListBullet"/>
      </w:pPr>
      <w:r>
        <w:t>[ORG_221] →  11th Circuit Court</w:t>
      </w:r>
    </w:p>
    <w:p>
      <w:pPr>
        <w:pStyle w:val="ListBullet"/>
      </w:pPr>
      <w:r>
        <w:t>[ORG_222] →  Newar Law Firm</w:t>
      </w:r>
    </w:p>
    <w:p>
      <w:pPr>
        <w:pStyle w:val="ListBullet"/>
      </w:pPr>
      <w:r>
        <w:t>[ORG_223] →  Becket Fund</w:t>
      </w:r>
    </w:p>
    <w:p>
      <w:pPr>
        <w:pStyle w:val="ListBullet"/>
      </w:pPr>
      <w:r>
        <w:t>[ORG_224] →  Christian Science Monitor</w:t>
      </w:r>
    </w:p>
    <w:p>
      <w:pPr>
        <w:pStyle w:val="ListBullet"/>
      </w:pPr>
      <w:r>
        <w:t>[ORG_225] →  Civil Liberties for Urban Believers</w:t>
      </w:r>
    </w:p>
    <w:p>
      <w:pPr>
        <w:pStyle w:val="ListBullet"/>
      </w:pPr>
      <w:r>
        <w:t>[ORG_226] →  7th Circuit Court of Appeals</w:t>
      </w:r>
    </w:p>
    <w:p>
      <w:pPr>
        <w:pStyle w:val="ListBullet"/>
      </w:pPr>
      <w:r>
        <w:t>[ORG_227] →  C.L.U.B.</w:t>
      </w:r>
    </w:p>
    <w:p>
      <w:pPr>
        <w:pStyle w:val="ListBullet"/>
      </w:pPr>
      <w:r>
        <w:t>[ORG_228] →  League of California Cities</w:t>
      </w:r>
    </w:p>
    <w:p>
      <w:pPr>
        <w:pStyle w:val="ListBullet"/>
      </w:pPr>
      <w:r>
        <w:t>[ORG_229] → . CNN</w:t>
      </w:r>
    </w:p>
    <w:p>
      <w:pPr>
        <w:pStyle w:val="ListBullet"/>
      </w:pPr>
      <w:r>
        <w:t>[ORG_22] →  U.S</w:t>
      </w:r>
    </w:p>
    <w:p>
      <w:pPr>
        <w:pStyle w:val="ListBullet"/>
      </w:pPr>
      <w:r>
        <w:t>[ORG_230] →  Lynyrd Skynyrd</w:t>
      </w:r>
    </w:p>
    <w:p>
      <w:pPr>
        <w:pStyle w:val="ListBullet"/>
      </w:pPr>
      <w:r>
        <w:t>[ORG_231] →  Georgia State Patrol</w:t>
      </w:r>
    </w:p>
    <w:p>
      <w:pPr>
        <w:pStyle w:val="ListBullet"/>
      </w:pPr>
      <w:r>
        <w:t>[ORG_232] →  Noble Five</w:t>
      </w:r>
    </w:p>
    <w:p>
      <w:pPr>
        <w:pStyle w:val="ListBullet"/>
      </w:pPr>
      <w:r>
        <w:t>[ORG_233] →  Seoul Central District Court</w:t>
      </w:r>
    </w:p>
    <w:p>
      <w:pPr>
        <w:pStyle w:val="ListBullet"/>
      </w:pPr>
      <w:r>
        <w:t>[ORG_234] →  Korean Council for Reconciliation and Cooperation</w:t>
      </w:r>
    </w:p>
    <w:p>
      <w:pPr>
        <w:pStyle w:val="ListBullet"/>
      </w:pPr>
      <w:r>
        <w:t>[ORG_235] →  Yonhap</w:t>
      </w:r>
    </w:p>
    <w:p>
      <w:pPr>
        <w:pStyle w:val="ListBullet"/>
      </w:pPr>
      <w:r>
        <w:t>[ORG_236] →  INE</w:t>
      </w:r>
    </w:p>
    <w:p>
      <w:pPr>
        <w:pStyle w:val="ListBullet"/>
      </w:pPr>
      <w:r>
        <w:t>[ORG_237] →  Asian Migrant Coordinating Body</w:t>
      </w:r>
    </w:p>
    <w:p>
      <w:pPr>
        <w:pStyle w:val="ListBullet"/>
      </w:pPr>
      <w:r>
        <w:t>[ORG_238] →  rdinating Body</w:t>
      </w:r>
    </w:p>
    <w:p>
      <w:pPr>
        <w:pStyle w:val="ListBullet"/>
      </w:pPr>
      <w:r>
        <w:t>[ORG_239] →  Agence France-Presse</w:t>
      </w:r>
    </w:p>
    <w:p>
      <w:pPr>
        <w:pStyle w:val="ListBullet"/>
      </w:pPr>
      <w:r>
        <w:t>[ORG_23] →  Justice Department</w:t>
      </w:r>
    </w:p>
    <w:p>
      <w:pPr>
        <w:pStyle w:val="ListBullet"/>
      </w:pPr>
      <w:r>
        <w:t>[ORG_240] →  Trans7</w:t>
      </w:r>
    </w:p>
    <w:p>
      <w:pPr>
        <w:pStyle w:val="ListBullet"/>
      </w:pPr>
      <w:r>
        <w:t>[ORG_241] →  Asian Migrant Co-ordinating Body</w:t>
      </w:r>
    </w:p>
    <w:p>
      <w:pPr>
        <w:pStyle w:val="ListBullet"/>
      </w:pPr>
      <w:r>
        <w:t>[ORG_242] →  Bank of America Merrill Lynch</w:t>
      </w:r>
    </w:p>
    <w:p>
      <w:pPr>
        <w:pStyle w:val="ListBullet"/>
      </w:pPr>
      <w:r>
        <w:t>[ORG_243] →  BoA</w:t>
      </w:r>
    </w:p>
    <w:p>
      <w:pPr>
        <w:pStyle w:val="ListBullet"/>
      </w:pPr>
      <w:r>
        <w:t>[ORG_244] →  LinkedIn</w:t>
      </w:r>
    </w:p>
    <w:p>
      <w:pPr>
        <w:pStyle w:val="ListBullet"/>
      </w:pPr>
      <w:r>
        <w:t>[ORG_245] →  Barclays</w:t>
      </w:r>
    </w:p>
    <w:p>
      <w:pPr>
        <w:pStyle w:val="ListBullet"/>
      </w:pPr>
      <w:r>
        <w:t>[ORG_246] →  University of Cambridge</w:t>
      </w:r>
    </w:p>
    <w:p>
      <w:pPr>
        <w:pStyle w:val="ListBullet"/>
      </w:pPr>
      <w:r>
        <w:t>[ORG_247] →  Thai Airways</w:t>
      </w:r>
    </w:p>
    <w:p>
      <w:pPr>
        <w:pStyle w:val="ListBullet"/>
      </w:pPr>
      <w:r>
        <w:t>[ORG_248] →  Thai Smile</w:t>
      </w:r>
    </w:p>
    <w:p>
      <w:pPr>
        <w:pStyle w:val="ListBullet"/>
      </w:pPr>
      <w:r>
        <w:t>[ORG_249] →  Cartoon Network</w:t>
      </w:r>
    </w:p>
    <w:p>
      <w:pPr>
        <w:pStyle w:val="ListBullet"/>
      </w:pPr>
      <w:r>
        <w:t>[ORG_24] →  United Nations</w:t>
      </w:r>
    </w:p>
    <w:p>
      <w:pPr>
        <w:pStyle w:val="ListBullet"/>
      </w:pPr>
      <w:r>
        <w:t>[ORG_250] →  Cartoon Network Amazone</w:t>
      </w:r>
    </w:p>
    <w:p>
      <w:pPr>
        <w:pStyle w:val="ListBullet"/>
      </w:pPr>
      <w:r>
        <w:t>[ORG_251] →  Turner Broadcasting System</w:t>
      </w:r>
    </w:p>
    <w:p>
      <w:pPr>
        <w:pStyle w:val="ListBullet"/>
      </w:pPr>
      <w:r>
        <w:t>[ORG_252] →  Turner Broadcasting</w:t>
      </w:r>
    </w:p>
    <w:p>
      <w:pPr>
        <w:pStyle w:val="ListBullet"/>
      </w:pPr>
      <w:r>
        <w:t>[ORG_253] →  Fitzgibbon Media</w:t>
      </w:r>
    </w:p>
    <w:p>
      <w:pPr>
        <w:pStyle w:val="ListBullet"/>
      </w:pPr>
      <w:r>
        <w:t>[ORG_254] →  The Guardian</w:t>
      </w:r>
    </w:p>
    <w:p>
      <w:pPr>
        <w:pStyle w:val="ListBullet"/>
      </w:pPr>
      <w:r>
        <w:t>[ORG_255] →  Army</w:t>
      </w:r>
    </w:p>
    <w:p>
      <w:pPr>
        <w:pStyle w:val="ListBullet"/>
      </w:pPr>
      <w:r>
        <w:t>[ORG_256] →  WikiLeaks</w:t>
      </w:r>
    </w:p>
    <w:p>
      <w:pPr>
        <w:pStyle w:val="ListBullet"/>
      </w:pPr>
      <w:r>
        <w:t>[ORG_257] →  The New York Times</w:t>
      </w:r>
    </w:p>
    <w:p>
      <w:pPr>
        <w:pStyle w:val="ListBullet"/>
      </w:pPr>
      <w:r>
        <w:t>[ORG_258] →  U.N</w:t>
      </w:r>
    </w:p>
    <w:p>
      <w:pPr>
        <w:pStyle w:val="ListBullet"/>
      </w:pPr>
      <w:r>
        <w:t>[ORG_259] → Universal</w:t>
      </w:r>
    </w:p>
    <w:p>
      <w:pPr>
        <w:pStyle w:val="ListBullet"/>
      </w:pPr>
      <w:r>
        <w:t>[ORG_25] → National Institutes of Health</w:t>
      </w:r>
    </w:p>
    <w:p>
      <w:pPr>
        <w:pStyle w:val="ListBullet"/>
      </w:pPr>
      <w:r>
        <w:t>[ORG_260] →  Universal</w:t>
      </w:r>
    </w:p>
    <w:p>
      <w:pPr>
        <w:pStyle w:val="ListBullet"/>
      </w:pPr>
      <w:r>
        <w:t>[ORG_261] →  The Hollywood Reporter</w:t>
      </w:r>
    </w:p>
    <w:p>
      <w:pPr>
        <w:pStyle w:val="ListBullet"/>
      </w:pPr>
      <w:r>
        <w:t>[ORG_262] → Well Off</w:t>
      </w:r>
    </w:p>
    <w:p>
      <w:pPr>
        <w:pStyle w:val="ListBullet"/>
      </w:pPr>
      <w:r>
        <w:t>[ORG_263] →  Southern Methodist University</w:t>
      </w:r>
    </w:p>
    <w:p>
      <w:pPr>
        <w:pStyle w:val="ListBullet"/>
      </w:pPr>
      <w:r>
        <w:t>[ORG_264] →  Balenciaga</w:t>
      </w:r>
    </w:p>
    <w:p>
      <w:pPr>
        <w:pStyle w:val="ListBullet"/>
      </w:pPr>
      <w:r>
        <w:t>[ORG_265] →  Rolling Stone</w:t>
      </w:r>
    </w:p>
    <w:p>
      <w:pPr>
        <w:pStyle w:val="ListBullet"/>
      </w:pPr>
      <w:r>
        <w:t>[ORG_266] →  Columbia Journalism School</w:t>
      </w:r>
    </w:p>
    <w:p>
      <w:pPr>
        <w:pStyle w:val="ListBullet"/>
      </w:pPr>
      <w:r>
        <w:t>[ORG_267] →  University of Virginia</w:t>
      </w:r>
    </w:p>
    <w:p>
      <w:pPr>
        <w:pStyle w:val="ListBullet"/>
      </w:pPr>
      <w:r>
        <w:t>[ORG_268] →  Columbia</w:t>
      </w:r>
    </w:p>
    <w:p>
      <w:pPr>
        <w:pStyle w:val="ListBullet"/>
      </w:pPr>
      <w:r>
        <w:t>[ORG_269] →  Phi Kappa Psi</w:t>
      </w:r>
    </w:p>
    <w:p>
      <w:pPr>
        <w:pStyle w:val="ListBullet"/>
      </w:pPr>
      <w:r>
        <w:t>[ORG_26] →  Nebraska Medicine</w:t>
      </w:r>
    </w:p>
    <w:p>
      <w:pPr>
        <w:pStyle w:val="ListBullet"/>
      </w:pPr>
      <w:r>
        <w:t>[ORG_270] →  UVA</w:t>
      </w:r>
    </w:p>
    <w:p>
      <w:pPr>
        <w:pStyle w:val="ListBullet"/>
      </w:pPr>
      <w:r>
        <w:t>[ORG_271] →  Virginia Supreme Court</w:t>
      </w:r>
    </w:p>
    <w:p>
      <w:pPr>
        <w:pStyle w:val="ListBullet"/>
      </w:pPr>
      <w:r>
        <w:t>[ORG_272] →  Philadelphia Phillies</w:t>
      </w:r>
    </w:p>
    <w:p>
      <w:pPr>
        <w:pStyle w:val="ListBullet"/>
      </w:pPr>
      <w:r>
        <w:t>[ORG_273] →  Asahi Shimbun</w:t>
      </w:r>
    </w:p>
    <w:p>
      <w:pPr>
        <w:pStyle w:val="ListBullet"/>
      </w:pPr>
      <w:r>
        <w:t>[ORG_274] →  Sophia University</w:t>
      </w:r>
    </w:p>
    <w:p>
      <w:pPr>
        <w:pStyle w:val="ListBullet"/>
      </w:pPr>
      <w:r>
        <w:t>[ORG_275] →  Bloomberg Business</w:t>
      </w:r>
    </w:p>
    <w:p>
      <w:pPr>
        <w:pStyle w:val="ListBullet"/>
      </w:pPr>
      <w:r>
        <w:t>[ORG_276] →  Liberal Democratic Party</w:t>
      </w:r>
    </w:p>
    <w:p>
      <w:pPr>
        <w:pStyle w:val="ListBullet"/>
      </w:pPr>
      <w:r>
        <w:t>[ORG_277] →  Network Pushing for Normalization of Education</w:t>
      </w:r>
    </w:p>
    <w:p>
      <w:pPr>
        <w:pStyle w:val="ListBullet"/>
      </w:pPr>
      <w:r>
        <w:t>[ORG_278] →  Japan Times</w:t>
      </w:r>
    </w:p>
    <w:p>
      <w:pPr>
        <w:pStyle w:val="ListBullet"/>
      </w:pPr>
      <w:r>
        <w:t>[ORG_279] →  Blue Bell</w:t>
      </w:r>
    </w:p>
    <w:p>
      <w:pPr>
        <w:pStyle w:val="ListBullet"/>
      </w:pPr>
      <w:r>
        <w:t>[ORG_27] →  Partners in Health</w:t>
      </w:r>
    </w:p>
    <w:p>
      <w:pPr>
        <w:pStyle w:val="ListBullet"/>
      </w:pPr>
      <w:r>
        <w:t>[ORG_280] → Blue Bell</w:t>
      </w:r>
    </w:p>
    <w:p>
      <w:pPr>
        <w:pStyle w:val="ListBullet"/>
      </w:pPr>
      <w:r>
        <w:t>[ORG_281] →  CDC</w:t>
      </w:r>
    </w:p>
    <w:p>
      <w:pPr>
        <w:pStyle w:val="ListBullet"/>
      </w:pPr>
      <w:r>
        <w:t>[ORG_282] →  Blue Bell Creameries</w:t>
      </w:r>
    </w:p>
    <w:p>
      <w:pPr>
        <w:pStyle w:val="ListBullet"/>
      </w:pPr>
      <w:r>
        <w:t>[ORG_283] →  Self Defense Force</w:t>
      </w:r>
    </w:p>
    <w:p>
      <w:pPr>
        <w:pStyle w:val="ListBullet"/>
      </w:pPr>
      <w:r>
        <w:t>[ORG_284] → SDF</w:t>
      </w:r>
    </w:p>
    <w:p>
      <w:pPr>
        <w:pStyle w:val="ListBullet"/>
      </w:pPr>
      <w:r>
        <w:t>[ORG_285] →  Air Self Defense Force</w:t>
      </w:r>
    </w:p>
    <w:p>
      <w:pPr>
        <w:pStyle w:val="ListBullet"/>
      </w:pPr>
      <w:r>
        <w:t>[ORG_286] → ASDF</w:t>
      </w:r>
    </w:p>
    <w:p>
      <w:pPr>
        <w:pStyle w:val="ListBullet"/>
      </w:pPr>
      <w:r>
        <w:t>[ORG_287] →  Diet</w:t>
      </w:r>
    </w:p>
    <w:p>
      <w:pPr>
        <w:pStyle w:val="ListBullet"/>
      </w:pPr>
      <w:r>
        <w:t>[ORG_288] →  WWE</w:t>
      </w:r>
    </w:p>
    <w:p>
      <w:pPr>
        <w:pStyle w:val="ListBullet"/>
      </w:pPr>
      <w:r>
        <w:t>[ORG_289] →  New Japan Pro Wrestling</w:t>
      </w:r>
    </w:p>
    <w:p>
      <w:pPr>
        <w:pStyle w:val="ListBullet"/>
      </w:pPr>
      <w:r>
        <w:t>[ORG_28] →  Centers for Disease Control and Prevention</w:t>
      </w:r>
    </w:p>
    <w:p>
      <w:pPr>
        <w:pStyle w:val="ListBullet"/>
      </w:pPr>
      <w:r>
        <w:t>[ORG_290] →  Upper House</w:t>
      </w:r>
    </w:p>
    <w:p>
      <w:pPr>
        <w:pStyle w:val="ListBullet"/>
      </w:pPr>
      <w:r>
        <w:t>[ORG_291] →  Upper House Budget Committee</w:t>
      </w:r>
    </w:p>
    <w:p>
      <w:pPr>
        <w:pStyle w:val="ListBullet"/>
      </w:pPr>
      <w:r>
        <w:t>[ORG_292] →  Defense Ministry Central Command</w:t>
      </w:r>
    </w:p>
    <w:p>
      <w:pPr>
        <w:pStyle w:val="ListBullet"/>
      </w:pPr>
      <w:r>
        <w:t>[ORG_293] →  Agence France-Press</w:t>
      </w:r>
    </w:p>
    <w:p>
      <w:pPr>
        <w:pStyle w:val="ListBullet"/>
      </w:pPr>
      <w:r>
        <w:t>[ORG_294] →  International Committee of the Red Cross</w:t>
      </w:r>
    </w:p>
    <w:p>
      <w:pPr>
        <w:pStyle w:val="ListBullet"/>
      </w:pPr>
      <w:r>
        <w:t>[ORG_295] →  ICRC</w:t>
      </w:r>
    </w:p>
    <w:p>
      <w:pPr>
        <w:pStyle w:val="ListBullet"/>
      </w:pPr>
      <w:r>
        <w:t>[ORG_296] →  al Qaeda in the Arabian Peninsula</w:t>
      </w:r>
    </w:p>
    <w:p>
      <w:pPr>
        <w:pStyle w:val="ListBullet"/>
      </w:pPr>
      <w:r>
        <w:t>[ORG_297] →  AQAP</w:t>
      </w:r>
    </w:p>
    <w:p>
      <w:pPr>
        <w:pStyle w:val="ListBullet"/>
      </w:pPr>
      <w:r>
        <w:t>[ORG_298] → Showtime</w:t>
      </w:r>
    </w:p>
    <w:p>
      <w:pPr>
        <w:pStyle w:val="ListBullet"/>
      </w:pPr>
      <w:r>
        <w:t>[ORG_299] →  Showtime Network</w:t>
      </w:r>
    </w:p>
    <w:p>
      <w:pPr>
        <w:pStyle w:val="ListBullet"/>
      </w:pPr>
      <w:r>
        <w:t>[ORG_29] →  World Health Organization</w:t>
      </w:r>
    </w:p>
    <w:p>
      <w:pPr>
        <w:pStyle w:val="ListBullet"/>
      </w:pPr>
      <w:r>
        <w:t>[ORG_2] →  ICC</w:t>
      </w:r>
    </w:p>
    <w:p>
      <w:pPr>
        <w:pStyle w:val="ListBullet"/>
      </w:pPr>
      <w:r>
        <w:t>[ORG_300] →  Showtime</w:t>
      </w:r>
    </w:p>
    <w:p>
      <w:pPr>
        <w:pStyle w:val="ListBullet"/>
      </w:pPr>
      <w:r>
        <w:t>[ORG_301] →  University of Kentucky</w:t>
      </w:r>
    </w:p>
    <w:p>
      <w:pPr>
        <w:pStyle w:val="ListBullet"/>
      </w:pPr>
      <w:r>
        <w:t>[ORG_302] →  Wisconsin</w:t>
      </w:r>
    </w:p>
    <w:p>
      <w:pPr>
        <w:pStyle w:val="ListBullet"/>
      </w:pPr>
      <w:r>
        <w:t>[ORG_303] →  Wildcats</w:t>
      </w:r>
    </w:p>
    <w:p>
      <w:pPr>
        <w:pStyle w:val="ListBullet"/>
      </w:pPr>
      <w:r>
        <w:t>[ORG_304] →  Kentucky</w:t>
      </w:r>
    </w:p>
    <w:p>
      <w:pPr>
        <w:pStyle w:val="ListBullet"/>
      </w:pPr>
      <w:r>
        <w:t>[ORG_305] →  Associated Press</w:t>
      </w:r>
    </w:p>
    <w:p>
      <w:pPr>
        <w:pStyle w:val="ListBullet"/>
      </w:pPr>
      <w:r>
        <w:t>[ORG_306] →  Jemaah Islamiyah</w:t>
      </w:r>
    </w:p>
    <w:p>
      <w:pPr>
        <w:pStyle w:val="ListBullet"/>
      </w:pPr>
      <w:r>
        <w:t>[ORG_307] →  Abu Sayyaf</w:t>
      </w:r>
    </w:p>
    <w:p>
      <w:pPr>
        <w:pStyle w:val="ListBullet"/>
      </w:pPr>
      <w:r>
        <w:t>[ORG_308] →  Moro Islamic Liberation Front</w:t>
      </w:r>
    </w:p>
    <w:p>
      <w:pPr>
        <w:pStyle w:val="ListBullet"/>
      </w:pPr>
      <w:r>
        <w:t>[ORG_309] → MILF</w:t>
      </w:r>
    </w:p>
    <w:p>
      <w:pPr>
        <w:pStyle w:val="ListBullet"/>
      </w:pPr>
      <w:r>
        <w:t>[ORG_30] →  Duke University</w:t>
      </w:r>
    </w:p>
    <w:p>
      <w:pPr>
        <w:pStyle w:val="ListBullet"/>
      </w:pPr>
      <w:r>
        <w:t>[ORG_310] →  Special Action Force</w:t>
      </w:r>
    </w:p>
    <w:p>
      <w:pPr>
        <w:pStyle w:val="ListBullet"/>
      </w:pPr>
      <w:r>
        <w:t>[ORG_311] → SAF</w:t>
      </w:r>
    </w:p>
    <w:p>
      <w:pPr>
        <w:pStyle w:val="ListBullet"/>
      </w:pPr>
      <w:r>
        <w:t>[ORG_312] →  Force</w:t>
      </w:r>
    </w:p>
    <w:p>
      <w:pPr>
        <w:pStyle w:val="ListBullet"/>
      </w:pPr>
      <w:r>
        <w:t>[ORG_313] →  Bangsamoro Islamic Freedom Fighters</w:t>
      </w:r>
    </w:p>
    <w:p>
      <w:pPr>
        <w:pStyle w:val="ListBullet"/>
      </w:pPr>
      <w:r>
        <w:t>[ORG_314] → BIFF</w:t>
      </w:r>
    </w:p>
    <w:p>
      <w:pPr>
        <w:pStyle w:val="ListBullet"/>
      </w:pPr>
      <w:r>
        <w:t>[ORG_315] →  Institute for Policy Analysis of Conflict</w:t>
      </w:r>
    </w:p>
    <w:p>
      <w:pPr>
        <w:pStyle w:val="ListBullet"/>
      </w:pPr>
      <w:r>
        <w:t>[ORG_316] → IPAC</w:t>
      </w:r>
    </w:p>
    <w:p>
      <w:pPr>
        <w:pStyle w:val="ListBullet"/>
      </w:pPr>
      <w:r>
        <w:t>[ORG_317] →  BIFF</w:t>
      </w:r>
    </w:p>
    <w:p>
      <w:pPr>
        <w:pStyle w:val="ListBullet"/>
      </w:pPr>
      <w:r>
        <w:t>[ORG_318] →  SAF</w:t>
      </w:r>
    </w:p>
    <w:p>
      <w:pPr>
        <w:pStyle w:val="ListBullet"/>
      </w:pPr>
      <w:r>
        <w:t>[ORG_319] →  MILF</w:t>
      </w:r>
    </w:p>
    <w:p>
      <w:pPr>
        <w:pStyle w:val="ListBullet"/>
      </w:pPr>
      <w:r>
        <w:t>[ORG_31] →  Duke</w:t>
      </w:r>
    </w:p>
    <w:p>
      <w:pPr>
        <w:pStyle w:val="ListBullet"/>
      </w:pPr>
      <w:r>
        <w:t>[ORG_320] →  IPAC</w:t>
      </w:r>
    </w:p>
    <w:p>
      <w:pPr>
        <w:pStyle w:val="ListBullet"/>
      </w:pPr>
      <w:r>
        <w:t>[ORG_321] →  Philippines Congress</w:t>
      </w:r>
    </w:p>
    <w:p>
      <w:pPr>
        <w:pStyle w:val="ListBullet"/>
      </w:pPr>
      <w:r>
        <w:t>[ORG_322] →  EPA</w:t>
      </w:r>
    </w:p>
    <w:p>
      <w:pPr>
        <w:pStyle w:val="ListBullet"/>
      </w:pPr>
      <w:r>
        <w:t>[ORG_323] → U.S. Justice Department</w:t>
      </w:r>
    </w:p>
    <w:p>
      <w:pPr>
        <w:pStyle w:val="ListBullet"/>
      </w:pPr>
      <w:r>
        <w:t>[ORG_324] → S. Environmental Protection Agency</w:t>
      </w:r>
    </w:p>
    <w:p>
      <w:pPr>
        <w:pStyle w:val="ListBullet"/>
      </w:pPr>
      <w:r>
        <w:t>[ORG_325] →  EPA.</w:t>
      </w:r>
    </w:p>
    <w:p>
      <w:pPr>
        <w:pStyle w:val="ListBullet"/>
      </w:pPr>
      <w:r>
        <w:t>[ORG_326] →  Sea Glass Vacations</w:t>
      </w:r>
    </w:p>
    <w:p>
      <w:pPr>
        <w:pStyle w:val="ListBullet"/>
      </w:pPr>
      <w:r>
        <w:t>[ORG_327] →  Terminix</w:t>
      </w:r>
    </w:p>
    <w:p>
      <w:pPr>
        <w:pStyle w:val="ListBullet"/>
      </w:pPr>
      <w:r>
        <w:t>[ORG_328] → Sea Glass Vacations</w:t>
      </w:r>
    </w:p>
    <w:p>
      <w:pPr>
        <w:pStyle w:val="ListBullet"/>
      </w:pPr>
      <w:r>
        <w:t>[ORG_329] → S. Department of Justice</w:t>
      </w:r>
    </w:p>
    <w:p>
      <w:pPr>
        <w:pStyle w:val="ListBullet"/>
      </w:pPr>
      <w:r>
        <w:t>[ORG_32] →  University of Oklahoma</w:t>
      </w:r>
    </w:p>
    <w:p>
      <w:pPr>
        <w:pStyle w:val="ListBullet"/>
      </w:pPr>
      <w:r>
        <w:t>[ORG_330] →  U.S. Securities and Exchange Commission</w:t>
      </w:r>
    </w:p>
    <w:p>
      <w:pPr>
        <w:pStyle w:val="ListBullet"/>
      </w:pPr>
      <w:r>
        <w:t>[ORG_331] →  ServiceMaster Global Holdings</w:t>
      </w:r>
    </w:p>
    <w:p>
      <w:pPr>
        <w:pStyle w:val="ListBullet"/>
      </w:pPr>
      <w:r>
        <w:t>[ORG_332] →  Terminix.</w:t>
      </w:r>
    </w:p>
    <w:p>
      <w:pPr>
        <w:pStyle w:val="ListBullet"/>
      </w:pPr>
      <w:r>
        <w:t>[ORG_333] →  SEC</w:t>
      </w:r>
    </w:p>
    <w:p>
      <w:pPr>
        <w:pStyle w:val="ListBullet"/>
      </w:pPr>
      <w:r>
        <w:t>[ORG_334] →  Bureau of Justice Statistics</w:t>
      </w:r>
    </w:p>
    <w:p>
      <w:pPr>
        <w:pStyle w:val="ListBullet"/>
      </w:pPr>
      <w:r>
        <w:t>[ORG_335] →  HBO</w:t>
      </w:r>
    </w:p>
    <w:p>
      <w:pPr>
        <w:pStyle w:val="ListBullet"/>
      </w:pPr>
      <w:r>
        <w:t>[ORG_336] →  Lamborghini</w:t>
      </w:r>
    </w:p>
    <w:p>
      <w:pPr>
        <w:pStyle w:val="ListBullet"/>
      </w:pPr>
      <w:r>
        <w:t>[ORG_337] →  Xinhua</w:t>
      </w:r>
    </w:p>
    <w:p>
      <w:pPr>
        <w:pStyle w:val="ListBullet"/>
      </w:pPr>
      <w:r>
        <w:t>[ORG_338] →  ote</w:t>
      </w:r>
    </w:p>
    <w:p>
      <w:pPr>
        <w:pStyle w:val="ListBullet"/>
      </w:pPr>
      <w:r>
        <w:t>[ORG_339] →  PX</w:t>
      </w:r>
    </w:p>
    <w:p>
      <w:pPr>
        <w:pStyle w:val="ListBullet"/>
      </w:pPr>
      <w:r>
        <w:t>[ORG_33] →  University of Mississippi</w:t>
      </w:r>
    </w:p>
    <w:p>
      <w:pPr>
        <w:pStyle w:val="ListBullet"/>
      </w:pPr>
      <w:r>
        <w:t>[ORG_340] →  FedEx</w:t>
      </w:r>
    </w:p>
    <w:p>
      <w:pPr>
        <w:pStyle w:val="ListBullet"/>
      </w:pPr>
      <w:r>
        <w:t>[ORG_341] →  United States Department of Justice</w:t>
      </w:r>
    </w:p>
    <w:p>
      <w:pPr>
        <w:pStyle w:val="ListBullet"/>
      </w:pPr>
      <w:r>
        <w:t>[ORG_342] →  UPS</w:t>
      </w:r>
    </w:p>
    <w:p>
      <w:pPr>
        <w:pStyle w:val="ListBullet"/>
      </w:pPr>
      <w:r>
        <w:t>[ORG_343] →  Greyhound</w:t>
      </w:r>
    </w:p>
    <w:p>
      <w:pPr>
        <w:pStyle w:val="ListBullet"/>
      </w:pPr>
      <w:r>
        <w:t>[ORG_344] →  Grateful Dead</w:t>
      </w:r>
    </w:p>
    <w:p>
      <w:pPr>
        <w:pStyle w:val="ListBullet"/>
      </w:pPr>
      <w:r>
        <w:t>[ORG_345] →  Department of Justice</w:t>
      </w:r>
    </w:p>
    <w:p>
      <w:pPr>
        <w:pStyle w:val="ListBullet"/>
      </w:pPr>
      <w:r>
        <w:t>[ORG_346] →  Drug Enforcement Administration</w:t>
      </w:r>
    </w:p>
    <w:p>
      <w:pPr>
        <w:pStyle w:val="ListBullet"/>
      </w:pPr>
      <w:r>
        <w:t>[ORG_347] →  Food and Drug Administration</w:t>
      </w:r>
    </w:p>
    <w:p>
      <w:pPr>
        <w:pStyle w:val="ListBullet"/>
      </w:pPr>
      <w:r>
        <w:t>[ORG_348] →  Internet</w:t>
      </w:r>
    </w:p>
    <w:p>
      <w:pPr>
        <w:pStyle w:val="ListBullet"/>
      </w:pPr>
      <w:r>
        <w:t>[ORG_349] →  DOJ</w:t>
      </w:r>
    </w:p>
    <w:p>
      <w:pPr>
        <w:pStyle w:val="ListBullet"/>
      </w:pPr>
      <w:r>
        <w:t>[ORG_34] →  Eastern High School</w:t>
      </w:r>
    </w:p>
    <w:p>
      <w:pPr>
        <w:pStyle w:val="ListBullet"/>
      </w:pPr>
      <w:r>
        <w:t>[ORG_350] →  Deadline</w:t>
      </w:r>
    </w:p>
    <w:p>
      <w:pPr>
        <w:pStyle w:val="ListBullet"/>
      </w:pPr>
      <w:r>
        <w:t>[ORG_351] →  CBS Films</w:t>
      </w:r>
    </w:p>
    <w:p>
      <w:pPr>
        <w:pStyle w:val="ListBullet"/>
      </w:pPr>
      <w:r>
        <w:t>[ORG_352] →  CBS News</w:t>
      </w:r>
    </w:p>
    <w:p>
      <w:pPr>
        <w:pStyle w:val="ListBullet"/>
      </w:pPr>
      <w:r>
        <w:t>[ORG_353] → 60 Minutes</w:t>
      </w:r>
    </w:p>
    <w:p>
      <w:pPr>
        <w:pStyle w:val="ListBullet"/>
      </w:pPr>
      <w:r>
        <w:t>[ORG_354] →  Fox</w:t>
      </w:r>
    </w:p>
    <w:p>
      <w:pPr>
        <w:pStyle w:val="ListBullet"/>
      </w:pPr>
      <w:r>
        <w:t>[ORG_355] →  DAILYMAIL</w:t>
      </w:r>
    </w:p>
    <w:p>
      <w:pPr>
        <w:pStyle w:val="ListBullet"/>
      </w:pPr>
      <w:r>
        <w:t>[ORG_356] →  Middlesex District Attorney's Office</w:t>
      </w:r>
    </w:p>
    <w:p>
      <w:pPr>
        <w:pStyle w:val="ListBullet"/>
      </w:pPr>
      <w:r>
        <w:t>[ORG_357] →  Office of the Chief Medical Examiner</w:t>
      </w:r>
    </w:p>
    <w:p>
      <w:pPr>
        <w:pStyle w:val="ListBullet"/>
      </w:pPr>
      <w:r>
        <w:t>[ORG_358] →  Cambridge Police Department</w:t>
      </w:r>
    </w:p>
    <w:p>
      <w:pPr>
        <w:pStyle w:val="ListBullet"/>
      </w:pPr>
      <w:r>
        <w:t>[ORG_359] → Netflix</w:t>
      </w:r>
    </w:p>
    <w:p>
      <w:pPr>
        <w:pStyle w:val="ListBullet"/>
      </w:pPr>
      <w:r>
        <w:t>[ORG_35] →  Ball State</w:t>
      </w:r>
    </w:p>
    <w:p>
      <w:pPr>
        <w:pStyle w:val="ListBullet"/>
      </w:pPr>
      <w:r>
        <w:t>[ORG_360] →  Netflix</w:t>
      </w:r>
    </w:p>
    <w:p>
      <w:pPr>
        <w:pStyle w:val="ListBullet"/>
      </w:pPr>
      <w:r>
        <w:t>[ORG_361] →  Rolling Stones</w:t>
      </w:r>
    </w:p>
    <w:p>
      <w:pPr>
        <w:pStyle w:val="ListBullet"/>
      </w:pPr>
      <w:r>
        <w:t>[ORG_362] →  Sterling Cooper &amp; Partners</w:t>
      </w:r>
    </w:p>
    <w:p>
      <w:pPr>
        <w:pStyle w:val="ListBullet"/>
      </w:pPr>
      <w:r>
        <w:t>[ORG_363] →  AMC</w:t>
      </w:r>
    </w:p>
    <w:p>
      <w:pPr>
        <w:pStyle w:val="ListBullet"/>
      </w:pPr>
      <w:r>
        <w:t>[ORG_364] →  Miracle Mets</w:t>
      </w:r>
    </w:p>
    <w:p>
      <w:pPr>
        <w:pStyle w:val="ListBullet"/>
      </w:pPr>
      <w:r>
        <w:t>[ORG_365] →  Sterling Cooper</w:t>
      </w:r>
    </w:p>
    <w:p>
      <w:pPr>
        <w:pStyle w:val="ListBullet"/>
      </w:pPr>
      <w:r>
        <w:t>[ORG_366] →  terling Cooper</w:t>
      </w:r>
    </w:p>
    <w:p>
      <w:pPr>
        <w:pStyle w:val="ListBullet"/>
      </w:pPr>
      <w:r>
        <w:t>[ORG_367] →  IBM</w:t>
      </w:r>
    </w:p>
    <w:p>
      <w:pPr>
        <w:pStyle w:val="ListBullet"/>
      </w:pPr>
      <w:r>
        <w:t>[ORG_368] →  Cutler Gleason and Chaough</w:t>
      </w:r>
    </w:p>
    <w:p>
      <w:pPr>
        <w:pStyle w:val="ListBullet"/>
      </w:pPr>
      <w:r>
        <w:t>[ORG_369] →  McCann Erickson</w:t>
      </w:r>
    </w:p>
    <w:p>
      <w:pPr>
        <w:pStyle w:val="ListBullet"/>
      </w:pPr>
      <w:r>
        <w:t>[ORG_36] →  Eastern</w:t>
      </w:r>
    </w:p>
    <w:p>
      <w:pPr>
        <w:pStyle w:val="ListBullet"/>
      </w:pPr>
      <w:r>
        <w:t>[ORG_370] →  Lucky Strike</w:t>
      </w:r>
    </w:p>
    <w:p>
      <w:pPr>
        <w:pStyle w:val="ListBullet"/>
      </w:pPr>
      <w:r>
        <w:t>[ORG_371] →  CW</w:t>
      </w:r>
    </w:p>
    <w:p>
      <w:pPr>
        <w:pStyle w:val="ListBullet"/>
      </w:pPr>
      <w:r>
        <w:t>[ORG_372] →  TVD</w:t>
      </w:r>
    </w:p>
    <w:p>
      <w:pPr>
        <w:pStyle w:val="ListBullet"/>
      </w:pPr>
      <w:r>
        <w:t>[ORG_373] →  FabIndia</w:t>
      </w:r>
    </w:p>
    <w:p>
      <w:pPr>
        <w:pStyle w:val="ListBullet"/>
      </w:pPr>
      <w:r>
        <w:t>[ORG_374] → FabIndia</w:t>
      </w:r>
    </w:p>
    <w:p>
      <w:pPr>
        <w:pStyle w:val="ListBullet"/>
      </w:pPr>
      <w:r>
        <w:t>[ORG_375] → UK Foreign Office</w:t>
      </w:r>
    </w:p>
    <w:p>
      <w:pPr>
        <w:pStyle w:val="ListBullet"/>
      </w:pPr>
      <w:r>
        <w:t>[ORG_376] →  Foreign Office</w:t>
      </w:r>
    </w:p>
    <w:p>
      <w:pPr>
        <w:pStyle w:val="ListBullet"/>
      </w:pPr>
      <w:r>
        <w:t>[ORG_377] →  ITAR-Tass</w:t>
      </w:r>
    </w:p>
    <w:p>
      <w:pPr>
        <w:pStyle w:val="ListBullet"/>
      </w:pPr>
      <w:r>
        <w:t>[ORG_378] →  Tass</w:t>
      </w:r>
    </w:p>
    <w:p>
      <w:pPr>
        <w:pStyle w:val="ListBullet"/>
      </w:pPr>
      <w:r>
        <w:t>[ORG_379] →  RIA Novosti</w:t>
      </w:r>
    </w:p>
    <w:p>
      <w:pPr>
        <w:pStyle w:val="ListBullet"/>
      </w:pPr>
      <w:r>
        <w:t>[ORG_37] →  Best Buddies</w:t>
      </w:r>
    </w:p>
    <w:p>
      <w:pPr>
        <w:pStyle w:val="ListBullet"/>
      </w:pPr>
      <w:r>
        <w:t>[ORG_380] →  Zvyozdochka</w:t>
      </w:r>
    </w:p>
    <w:p>
      <w:pPr>
        <w:pStyle w:val="ListBullet"/>
      </w:pPr>
      <w:r>
        <w:t>[ORG_381] →  Anadolu Agency</w:t>
      </w:r>
    </w:p>
    <w:p>
      <w:pPr>
        <w:pStyle w:val="ListBullet"/>
      </w:pPr>
      <w:r>
        <w:t>[ORG_382] →  Chinese Communist Party</w:t>
      </w:r>
    </w:p>
    <w:p>
      <w:pPr>
        <w:pStyle w:val="ListBullet"/>
      </w:pPr>
      <w:r>
        <w:t>[ORG_383] →  Supreme People's Procuratorate</w:t>
      </w:r>
    </w:p>
    <w:p>
      <w:pPr>
        <w:pStyle w:val="ListBullet"/>
      </w:pPr>
      <w:r>
        <w:t>[ORG_384] →  Communist Party</w:t>
      </w:r>
    </w:p>
    <w:p>
      <w:pPr>
        <w:pStyle w:val="ListBullet"/>
      </w:pPr>
      <w:r>
        <w:t>[ORG_385] →  Pol</w:t>
      </w:r>
    </w:p>
    <w:p>
      <w:pPr>
        <w:pStyle w:val="ListBullet"/>
      </w:pPr>
      <w:r>
        <w:t>[ORG_386] →  Politburo Standing Committee</w:t>
      </w:r>
    </w:p>
    <w:p>
      <w:pPr>
        <w:pStyle w:val="ListBullet"/>
      </w:pPr>
      <w:r>
        <w:t>[ORG_387] →  Chinese University of Hong Kong</w:t>
      </w:r>
    </w:p>
    <w:p>
      <w:pPr>
        <w:pStyle w:val="ListBullet"/>
      </w:pPr>
      <w:r>
        <w:t>[ORG_388] →  Chongqing Communist Part</w:t>
      </w:r>
    </w:p>
    <w:p>
      <w:pPr>
        <w:pStyle w:val="ListBullet"/>
      </w:pPr>
      <w:r>
        <w:t>[ORG_389] →  Chongqing Communist Party</w:t>
      </w:r>
    </w:p>
    <w:p>
      <w:pPr>
        <w:pStyle w:val="ListBullet"/>
      </w:pPr>
      <w:r>
        <w:t>[ORG_38] →  Amnesty</w:t>
      </w:r>
    </w:p>
    <w:p>
      <w:pPr>
        <w:pStyle w:val="ListBullet"/>
      </w:pPr>
      <w:r>
        <w:t>[ORG_390] →  Hebrew Union College</w:t>
      </w:r>
    </w:p>
    <w:p>
      <w:pPr>
        <w:pStyle w:val="ListBullet"/>
      </w:pPr>
      <w:r>
        <w:t>[ORG_391] →  Kentucky State Senate</w:t>
      </w:r>
    </w:p>
    <w:p>
      <w:pPr>
        <w:pStyle w:val="ListBullet"/>
      </w:pPr>
      <w:r>
        <w:t>[ORG_392] →  U.S. Senate</w:t>
      </w:r>
    </w:p>
    <w:p>
      <w:pPr>
        <w:pStyle w:val="ListBullet"/>
      </w:pPr>
      <w:r>
        <w:t>[ORG_393] →  Department of Education</w:t>
      </w:r>
    </w:p>
    <w:p>
      <w:pPr>
        <w:pStyle w:val="ListBullet"/>
      </w:pPr>
      <w:r>
        <w:t>[ORG_394] → ISIS</w:t>
      </w:r>
    </w:p>
    <w:p>
      <w:pPr>
        <w:pStyle w:val="ListBullet"/>
      </w:pPr>
      <w:r>
        <w:t>[ORG_395] →  TV5Monde</w:t>
      </w:r>
    </w:p>
    <w:p>
      <w:pPr>
        <w:pStyle w:val="ListBullet"/>
      </w:pPr>
      <w:r>
        <w:t>[ORG_396] →  BFMTV</w:t>
      </w:r>
    </w:p>
    <w:p>
      <w:pPr>
        <w:pStyle w:val="ListBullet"/>
      </w:pPr>
      <w:r>
        <w:t>[ORG_397] →  Ministry of Culture and Communications</w:t>
      </w:r>
    </w:p>
    <w:p>
      <w:pPr>
        <w:pStyle w:val="ListBullet"/>
      </w:pPr>
      <w:r>
        <w:t>[ORG_398] →  Wallonia-Brussels Federation</w:t>
      </w:r>
    </w:p>
    <w:p>
      <w:pPr>
        <w:pStyle w:val="ListBullet"/>
      </w:pPr>
      <w:r>
        <w:t>[ORG_399] →  France 2</w:t>
      </w:r>
    </w:p>
    <w:p>
      <w:pPr>
        <w:pStyle w:val="ListBullet"/>
      </w:pPr>
      <w:r>
        <w:t xml:space="preserve">[ORG_39] → </w:t>
        <w:br/>
        <w:t>Orga</w:t>
      </w:r>
    </w:p>
    <w:p>
      <w:pPr>
        <w:pStyle w:val="ListBullet"/>
      </w:pPr>
      <w:r>
        <w:t>[ORG_3] → CNN</w:t>
      </w:r>
    </w:p>
    <w:p>
      <w:pPr>
        <w:pStyle w:val="ListBullet"/>
      </w:pPr>
      <w:r>
        <w:t>[ORG_400] →  France 3</w:t>
      </w:r>
    </w:p>
    <w:p>
      <w:pPr>
        <w:pStyle w:val="ListBullet"/>
      </w:pPr>
      <w:r>
        <w:t>[ORG_401] →  France 24</w:t>
      </w:r>
    </w:p>
    <w:p>
      <w:pPr>
        <w:pStyle w:val="ListBullet"/>
      </w:pPr>
      <w:r>
        <w:t>[ORG_402] →  R</w:t>
      </w:r>
    </w:p>
    <w:p>
      <w:pPr>
        <w:pStyle w:val="ListBullet"/>
      </w:pPr>
      <w:r>
        <w:t>[ORG_403] →  Radio France International</w:t>
      </w:r>
    </w:p>
    <w:p>
      <w:pPr>
        <w:pStyle w:val="ListBullet"/>
      </w:pPr>
      <w:r>
        <w:t>[ORG_404] →  Etihad Airways</w:t>
      </w:r>
    </w:p>
    <w:p>
      <w:pPr>
        <w:pStyle w:val="ListBullet"/>
      </w:pPr>
      <w:r>
        <w:t>[ORG_405] →  American Airlines</w:t>
      </w:r>
    </w:p>
    <w:p>
      <w:pPr>
        <w:pStyle w:val="ListBullet"/>
      </w:pPr>
      <w:r>
        <w:t>[ORG_406] →  Port Authority of Ne</w:t>
      </w:r>
    </w:p>
    <w:p>
      <w:pPr>
        <w:pStyle w:val="ListBullet"/>
      </w:pPr>
      <w:r>
        <w:t>[ORG_407] →  Port Authority of New York and New Jersey</w:t>
      </w:r>
    </w:p>
    <w:p>
      <w:pPr>
        <w:pStyle w:val="ListBullet"/>
      </w:pPr>
      <w:r>
        <w:t>[ORG_408] →  Port Authority</w:t>
      </w:r>
    </w:p>
    <w:p>
      <w:pPr>
        <w:pStyle w:val="ListBullet"/>
      </w:pPr>
      <w:r>
        <w:t>[ORG_409] →  New England Patriot</w:t>
      </w:r>
    </w:p>
    <w:p>
      <w:pPr>
        <w:pStyle w:val="ListBullet"/>
      </w:pPr>
      <w:r>
        <w:t>[ORG_40] →  Amnesty International</w:t>
      </w:r>
    </w:p>
    <w:p>
      <w:pPr>
        <w:pStyle w:val="ListBullet"/>
      </w:pPr>
      <w:r>
        <w:t>[ORG_410] →  New England Patriots</w:t>
      </w:r>
    </w:p>
    <w:p>
      <w:pPr>
        <w:pStyle w:val="ListBullet"/>
      </w:pPr>
      <w:r>
        <w:t>[ORG_411] →  City Council</w:t>
      </w:r>
    </w:p>
    <w:p>
      <w:pPr>
        <w:pStyle w:val="ListBullet"/>
      </w:pPr>
      <w:r>
        <w:t>[ORG_412] →  General Electric Appliance Park</w:t>
      </w:r>
    </w:p>
    <w:p>
      <w:pPr>
        <w:pStyle w:val="ListBullet"/>
      </w:pPr>
      <w:r>
        <w:t>[ORG_413] →  GE</w:t>
      </w:r>
    </w:p>
    <w:p>
      <w:pPr>
        <w:pStyle w:val="ListBullet"/>
      </w:pPr>
      <w:r>
        <w:t>[ORG_414] →  Liberty University</w:t>
      </w:r>
    </w:p>
    <w:p>
      <w:pPr>
        <w:pStyle w:val="ListBullet"/>
      </w:pPr>
      <w:r>
        <w:t>[ORG_415] →  Des Moines Register/Bloomberg Politics</w:t>
      </w:r>
    </w:p>
    <w:p>
      <w:pPr>
        <w:pStyle w:val="ListBullet"/>
      </w:pPr>
      <w:r>
        <w:t>[ORG_416] →  Fox News</w:t>
      </w:r>
    </w:p>
    <w:p>
      <w:pPr>
        <w:pStyle w:val="ListBullet"/>
      </w:pPr>
      <w:r>
        <w:t>[ORG_417] →  NBC</w:t>
      </w:r>
    </w:p>
    <w:p>
      <w:pPr>
        <w:pStyle w:val="ListBullet"/>
      </w:pPr>
      <w:r>
        <w:t>[ORG_418] →  National Security Agency</w:t>
      </w:r>
    </w:p>
    <w:p>
      <w:pPr>
        <w:pStyle w:val="ListBullet"/>
      </w:pPr>
      <w:r>
        <w:t>[ORG_419] →  Ethics &amp; Religious Liberty Commission</w:t>
      </w:r>
    </w:p>
    <w:p>
      <w:pPr>
        <w:pStyle w:val="ListBullet"/>
      </w:pPr>
      <w:r>
        <w:t>[ORG_41] →  Los Angeles Police Department</w:t>
      </w:r>
    </w:p>
    <w:p>
      <w:pPr>
        <w:pStyle w:val="ListBullet"/>
      </w:pPr>
      <w:r>
        <w:t>[ORG_420] →  Southern Baptist Convention</w:t>
      </w:r>
    </w:p>
    <w:p>
      <w:pPr>
        <w:pStyle w:val="ListBullet"/>
      </w:pPr>
      <w:r>
        <w:t>[ORG_421] →  Iowa Faith and Freedom Coalition</w:t>
      </w:r>
    </w:p>
    <w:p>
      <w:pPr>
        <w:pStyle w:val="ListBullet"/>
      </w:pPr>
      <w:r>
        <w:t>[ORG_422] →  Interior Ministry</w:t>
      </w:r>
    </w:p>
    <w:p>
      <w:pPr>
        <w:pStyle w:val="ListBullet"/>
      </w:pPr>
      <w:r>
        <w:t>[ORG_423] →  Pacific Gas &amp; Electric Co.</w:t>
      </w:r>
    </w:p>
    <w:p>
      <w:pPr>
        <w:pStyle w:val="ListBullet"/>
      </w:pPr>
      <w:r>
        <w:t>[ORG_424] →  California Public Utilities Commission</w:t>
      </w:r>
    </w:p>
    <w:p>
      <w:pPr>
        <w:pStyle w:val="ListBullet"/>
      </w:pPr>
      <w:r>
        <w:t>[ORG_425] → PG&amp;E</w:t>
      </w:r>
    </w:p>
    <w:p>
      <w:pPr>
        <w:pStyle w:val="ListBullet"/>
      </w:pPr>
      <w:r>
        <w:t>[ORG_426] →  CPUC</w:t>
      </w:r>
    </w:p>
    <w:p>
      <w:pPr>
        <w:pStyle w:val="ListBullet"/>
      </w:pPr>
      <w:r>
        <w:t>[ORG_427] →  PG&amp;E</w:t>
      </w:r>
    </w:p>
    <w:p>
      <w:pPr>
        <w:pStyle w:val="ListBullet"/>
      </w:pPr>
      <w:r>
        <w:t>[ORG_428] →  National Transportation Safety Board</w:t>
      </w:r>
    </w:p>
    <w:p>
      <w:pPr>
        <w:pStyle w:val="ListBullet"/>
      </w:pPr>
      <w:r>
        <w:t>[ORG_429] →  Los Angeles Times</w:t>
      </w:r>
    </w:p>
    <w:p>
      <w:pPr>
        <w:pStyle w:val="ListBullet"/>
      </w:pPr>
      <w:r>
        <w:t>[ORG_42] →  KTLA</w:t>
      </w:r>
    </w:p>
    <w:p>
      <w:pPr>
        <w:pStyle w:val="ListBullet"/>
      </w:pPr>
      <w:r>
        <w:t>[ORG_430] →  Southern California Edison Company</w:t>
      </w:r>
    </w:p>
    <w:p>
      <w:pPr>
        <w:pStyle w:val="ListBullet"/>
      </w:pPr>
      <w:r>
        <w:t>[ORG_431] →  Pemex</w:t>
      </w:r>
    </w:p>
    <w:p>
      <w:pPr>
        <w:pStyle w:val="ListBullet"/>
      </w:pPr>
      <w:r>
        <w:t>[ORG_432] →  Secret Service</w:t>
      </w:r>
    </w:p>
    <w:p>
      <w:pPr>
        <w:pStyle w:val="ListBullet"/>
      </w:pPr>
      <w:r>
        <w:t>[ORG_433] →  The Washington Post</w:t>
      </w:r>
    </w:p>
    <w:p>
      <w:pPr>
        <w:pStyle w:val="ListBullet"/>
      </w:pPr>
      <w:r>
        <w:t>[ORG_434] →  n Post</w:t>
      </w:r>
    </w:p>
    <w:p>
      <w:pPr>
        <w:pStyle w:val="ListBullet"/>
      </w:pPr>
      <w:r>
        <w:t>[ORG_435] →  Capitol City Brewing Company</w:t>
      </w:r>
    </w:p>
    <w:p>
      <w:pPr>
        <w:pStyle w:val="ListBullet"/>
      </w:pPr>
      <w:r>
        <w:t>[ORG_436] →  Post</w:t>
      </w:r>
    </w:p>
    <w:p>
      <w:pPr>
        <w:pStyle w:val="ListBullet"/>
      </w:pPr>
      <w:r>
        <w:t>[ORG_437] →  House Appropriations Committee</w:t>
      </w:r>
    </w:p>
    <w:p>
      <w:pPr>
        <w:pStyle w:val="ListBullet"/>
      </w:pPr>
      <w:r>
        <w:t>[ORG_438] →  Office of the Inspector General</w:t>
      </w:r>
    </w:p>
    <w:p>
      <w:pPr>
        <w:pStyle w:val="ListBullet"/>
      </w:pPr>
      <w:r>
        <w:t>[ORG_439] → Germanwings</w:t>
      </w:r>
    </w:p>
    <w:p>
      <w:pPr>
        <w:pStyle w:val="ListBullet"/>
      </w:pPr>
      <w:r>
        <w:t>[ORG_43] →  Forbes</w:t>
      </w:r>
    </w:p>
    <w:p>
      <w:pPr>
        <w:pStyle w:val="ListBullet"/>
      </w:pPr>
      <w:r>
        <w:t>[ORG_440] →  High Mountain Gendarmerie</w:t>
      </w:r>
    </w:p>
    <w:p>
      <w:pPr>
        <w:pStyle w:val="ListBullet"/>
      </w:pPr>
      <w:r>
        <w:t>[ORG_441] →  ABC</w:t>
      </w:r>
    </w:p>
    <w:p>
      <w:pPr>
        <w:pStyle w:val="ListBullet"/>
      </w:pPr>
      <w:r>
        <w:t>[ORG_442] →  Twisted Sister</w:t>
      </w:r>
    </w:p>
    <w:p>
      <w:pPr>
        <w:pStyle w:val="ListBullet"/>
      </w:pPr>
      <w:r>
        <w:t>[ORG_443] → Twisted Sister</w:t>
      </w:r>
    </w:p>
    <w:p>
      <w:pPr>
        <w:pStyle w:val="ListBullet"/>
      </w:pPr>
      <w:r>
        <w:t>[ORG_444] →  Adrenaline Mob</w:t>
      </w:r>
    </w:p>
    <w:p>
      <w:pPr>
        <w:pStyle w:val="ListBullet"/>
      </w:pPr>
      <w:r>
        <w:t>[ORG_445] → The Hollywood Reporter</w:t>
      </w:r>
    </w:p>
    <w:p>
      <w:pPr>
        <w:pStyle w:val="ListBullet"/>
      </w:pPr>
      <w:r>
        <w:t>[ORG_446] →  Lifetime</w:t>
      </w:r>
    </w:p>
    <w:p>
      <w:pPr>
        <w:pStyle w:val="ListBullet"/>
      </w:pPr>
      <w:r>
        <w:t>[ORG_447] →  The Weinstein Co</w:t>
      </w:r>
    </w:p>
    <w:p>
      <w:pPr>
        <w:pStyle w:val="ListBullet"/>
      </w:pPr>
      <w:r>
        <w:t>[ORG_448] →  THR</w:t>
      </w:r>
    </w:p>
    <w:p>
      <w:pPr>
        <w:pStyle w:val="ListBullet"/>
      </w:pPr>
      <w:r>
        <w:t>[ORG_449] →  TWC</w:t>
      </w:r>
    </w:p>
    <w:p>
      <w:pPr>
        <w:pStyle w:val="ListBullet"/>
      </w:pPr>
      <w:r>
        <w:t>[ORG_44] →  Getty</w:t>
      </w:r>
    </w:p>
    <w:p>
      <w:pPr>
        <w:pStyle w:val="ListBullet"/>
      </w:pPr>
      <w:r>
        <w:t>[ORG_450] →  The Weinstein Co.</w:t>
      </w:r>
    </w:p>
    <w:p>
      <w:pPr>
        <w:pStyle w:val="ListBullet"/>
      </w:pPr>
      <w:r>
        <w:t>[ORG_451] →  Storm Prediction Center</w:t>
      </w:r>
    </w:p>
    <w:p>
      <w:pPr>
        <w:pStyle w:val="ListBullet"/>
      </w:pPr>
      <w:r>
        <w:t>[ORG_452] →  Grubsteakers</w:t>
      </w:r>
    </w:p>
    <w:p>
      <w:pPr>
        <w:pStyle w:val="ListBullet"/>
      </w:pPr>
      <w:r>
        <w:t>[ORG_453] →  WREX</w:t>
      </w:r>
    </w:p>
    <w:p>
      <w:pPr>
        <w:pStyle w:val="ListBullet"/>
      </w:pPr>
      <w:r>
        <w:t>[ORG_454] →  National Weather Service</w:t>
      </w:r>
    </w:p>
    <w:p>
      <w:pPr>
        <w:pStyle w:val="ListBullet"/>
      </w:pPr>
      <w:r>
        <w:t>[ORG_455] →  North Charleston Police Department</w:t>
      </w:r>
    </w:p>
    <w:p>
      <w:pPr>
        <w:pStyle w:val="ListBullet"/>
      </w:pPr>
      <w:r>
        <w:t>[ORG_456] →  North Charleston Police</w:t>
      </w:r>
    </w:p>
    <w:p>
      <w:pPr>
        <w:pStyle w:val="ListBullet"/>
      </w:pPr>
      <w:r>
        <w:t>[ORG_457] →  Post and Courier of Charleston</w:t>
      </w:r>
    </w:p>
    <w:p>
      <w:pPr>
        <w:pStyle w:val="ListBullet"/>
      </w:pPr>
      <w:r>
        <w:t>[ORG_458] →  South Carolina Law Enforcement Division</w:t>
      </w:r>
    </w:p>
    <w:p>
      <w:pPr>
        <w:pStyle w:val="ListBullet"/>
      </w:pPr>
      <w:r>
        <w:t>[ORG_459] →  EMS</w:t>
      </w:r>
    </w:p>
    <w:p>
      <w:pPr>
        <w:pStyle w:val="ListBullet"/>
      </w:pPr>
      <w:r>
        <w:t>[ORG_45] →  Texaco</w:t>
      </w:r>
    </w:p>
    <w:p>
      <w:pPr>
        <w:pStyle w:val="ListBullet"/>
      </w:pPr>
      <w:r>
        <w:t>[ORG_460] →  Beverly Hills Police</w:t>
      </w:r>
    </w:p>
    <w:p>
      <w:pPr>
        <w:pStyle w:val="ListBullet"/>
      </w:pPr>
      <w:r>
        <w:t>[ORG_461] →  Christie's</w:t>
      </w:r>
    </w:p>
    <w:p>
      <w:pPr>
        <w:pStyle w:val="ListBullet"/>
      </w:pPr>
      <w:r>
        <w:t>[ORG_462] →  Recording Industry of America</w:t>
      </w:r>
    </w:p>
    <w:p>
      <w:pPr>
        <w:pStyle w:val="ListBullet"/>
      </w:pPr>
      <w:r>
        <w:t>[ORG_463] →  National Endowment of the Arts</w:t>
      </w:r>
    </w:p>
    <w:p>
      <w:pPr>
        <w:pStyle w:val="ListBullet"/>
      </w:pPr>
      <w:r>
        <w:t>[ORG_464] →  University of Chicago</w:t>
      </w:r>
    </w:p>
    <w:p>
      <w:pPr>
        <w:pStyle w:val="ListBullet"/>
      </w:pPr>
      <w:r>
        <w:t>[ORG_465] →  St</w:t>
      </w:r>
    </w:p>
    <w:p>
      <w:pPr>
        <w:pStyle w:val="ListBullet"/>
      </w:pPr>
      <w:r>
        <w:t>[ORG_466] →  Louis University</w:t>
      </w:r>
    </w:p>
    <w:p>
      <w:pPr>
        <w:pStyle w:val="ListBullet"/>
      </w:pPr>
      <w:r>
        <w:t>[ORG_467] →  School of Medicine</w:t>
      </w:r>
    </w:p>
    <w:p>
      <w:pPr>
        <w:pStyle w:val="ListBullet"/>
      </w:pPr>
      <w:r>
        <w:t>[ORG_468] → . Harvard</w:t>
      </w:r>
    </w:p>
    <w:p>
      <w:pPr>
        <w:pStyle w:val="ListBullet"/>
      </w:pPr>
      <w:r>
        <w:t>[ORG_469] →  University of Pennsylvania</w:t>
      </w:r>
    </w:p>
    <w:p>
      <w:pPr>
        <w:pStyle w:val="ListBullet"/>
      </w:pPr>
      <w:r>
        <w:t>[ORG_46] →  PNA</w:t>
      </w:r>
    </w:p>
    <w:p>
      <w:pPr>
        <w:pStyle w:val="ListBullet"/>
      </w:pPr>
      <w:r>
        <w:t>[ORG_470] →  Tampa Bay Times</w:t>
      </w:r>
    </w:p>
    <w:p>
      <w:pPr>
        <w:pStyle w:val="ListBullet"/>
      </w:pPr>
      <w:r>
        <w:t>[ORG_471] →  Church of Scientology</w:t>
      </w:r>
    </w:p>
    <w:p>
      <w:pPr>
        <w:pStyle w:val="ListBullet"/>
      </w:pPr>
      <w:r>
        <w:t>[ORG_47] →  Philippine Atmospheric, Geophysical and Astronomical Services Administration</w:t>
      </w:r>
    </w:p>
    <w:p>
      <w:pPr>
        <w:pStyle w:val="ListBullet"/>
      </w:pPr>
      <w:r>
        <w:t>[ORG_48] → PAGASA</w:t>
      </w:r>
    </w:p>
    <w:p>
      <w:pPr>
        <w:pStyle w:val="ListBullet"/>
      </w:pPr>
      <w:r>
        <w:t>[ORG_49] →  Metropolitan Police</w:t>
      </w:r>
    </w:p>
    <w:p>
      <w:pPr>
        <w:pStyle w:val="ListBullet"/>
      </w:pPr>
      <w:r>
        <w:t>[ORG_4] →  Palestinian Authority</w:t>
      </w:r>
    </w:p>
    <w:p>
      <w:pPr>
        <w:pStyle w:val="ListBullet"/>
      </w:pPr>
      <w:r>
        <w:t>[ORG_50] → Today</w:t>
      </w:r>
    </w:p>
    <w:p>
      <w:pPr>
        <w:pStyle w:val="ListBullet"/>
      </w:pPr>
      <w:r>
        <w:t>[ORG_51] →  People</w:t>
      </w:r>
    </w:p>
    <w:p>
      <w:pPr>
        <w:pStyle w:val="ListBullet"/>
      </w:pPr>
      <w:r>
        <w:t>[ORG_52] →  Red Cross</w:t>
      </w:r>
    </w:p>
    <w:p>
      <w:pPr>
        <w:pStyle w:val="ListBullet"/>
      </w:pPr>
      <w:r>
        <w:t>[ORG_53] →  In</w:t>
      </w:r>
    </w:p>
    <w:p>
      <w:pPr>
        <w:pStyle w:val="ListBullet"/>
      </w:pPr>
      <w:r>
        <w:t>[ORG_54] →  International Training Service</w:t>
      </w:r>
    </w:p>
    <w:p>
      <w:pPr>
        <w:pStyle w:val="ListBullet"/>
      </w:pPr>
      <w:r>
        <w:t>[ORG_55] →  Bloomberg</w:t>
      </w:r>
    </w:p>
    <w:p>
      <w:pPr>
        <w:pStyle w:val="ListBullet"/>
      </w:pPr>
      <w:r>
        <w:t>[ORG_56] →  Americans for Prosperity</w:t>
      </w:r>
    </w:p>
    <w:p>
      <w:pPr>
        <w:pStyle w:val="ListBullet"/>
      </w:pPr>
      <w:r>
        <w:t>[ORG_57] →  Chamber of Commerce</w:t>
      </w:r>
    </w:p>
    <w:p>
      <w:pPr>
        <w:pStyle w:val="ListBullet"/>
      </w:pPr>
      <w:r>
        <w:t>[ORG_58] →  American Civil Liberties Union</w:t>
      </w:r>
    </w:p>
    <w:p>
      <w:pPr>
        <w:pStyle w:val="ListBullet"/>
      </w:pPr>
      <w:r>
        <w:t>[ORG_59] →  Gallup</w:t>
      </w:r>
    </w:p>
    <w:p>
      <w:pPr>
        <w:pStyle w:val="ListBullet"/>
      </w:pPr>
      <w:r>
        <w:t>[ORG_5] →  International Criminal Court</w:t>
      </w:r>
    </w:p>
    <w:p>
      <w:pPr>
        <w:pStyle w:val="ListBullet"/>
      </w:pPr>
      <w:r>
        <w:t>[ORG_60] →  Congress</w:t>
      </w:r>
    </w:p>
    <w:p>
      <w:pPr>
        <w:pStyle w:val="ListBullet"/>
      </w:pPr>
      <w:r>
        <w:t>[ORG_61] →  Supreme Court</w:t>
      </w:r>
    </w:p>
    <w:p>
      <w:pPr>
        <w:pStyle w:val="ListBullet"/>
      </w:pPr>
      <w:r>
        <w:t>[ORG_62] →  House</w:t>
      </w:r>
    </w:p>
    <w:p>
      <w:pPr>
        <w:pStyle w:val="ListBullet"/>
      </w:pPr>
      <w:r>
        <w:t>[ORG_63] →  Senate</w:t>
      </w:r>
    </w:p>
    <w:p>
      <w:pPr>
        <w:pStyle w:val="ListBullet"/>
      </w:pPr>
      <w:r>
        <w:t>[ORG_64] →  AILYMAIL</w:t>
      </w:r>
    </w:p>
    <w:p>
      <w:pPr>
        <w:pStyle w:val="ListBullet"/>
      </w:pPr>
      <w:r>
        <w:t>[ORG_65] →  Mötley Crüe</w:t>
      </w:r>
    </w:p>
    <w:p>
      <w:pPr>
        <w:pStyle w:val="ListBullet"/>
      </w:pPr>
      <w:r>
        <w:t>[ORG_66] →  Las Vegas Outlaws</w:t>
      </w:r>
    </w:p>
    <w:p>
      <w:pPr>
        <w:pStyle w:val="ListBullet"/>
      </w:pPr>
      <w:r>
        <w:t>[ORG_67] →  San Diego Padres</w:t>
      </w:r>
    </w:p>
    <w:p>
      <w:pPr>
        <w:pStyle w:val="ListBullet"/>
      </w:pPr>
      <w:r>
        <w:t>[ORG_68] →  Walmart</w:t>
      </w:r>
    </w:p>
    <w:p>
      <w:pPr>
        <w:pStyle w:val="ListBullet"/>
      </w:pPr>
      <w:r>
        <w:t>[ORG_69] → Walmart</w:t>
      </w:r>
    </w:p>
    <w:p>
      <w:pPr>
        <w:pStyle w:val="ListBullet"/>
      </w:pPr>
      <w:r>
        <w:t>[ORG_6] →  Human Rights Watch</w:t>
      </w:r>
    </w:p>
    <w:p>
      <w:pPr>
        <w:pStyle w:val="ListBullet"/>
      </w:pPr>
      <w:r>
        <w:t>[ORG_70] →  Apple</w:t>
      </w:r>
    </w:p>
    <w:p>
      <w:pPr>
        <w:pStyle w:val="ListBullet"/>
      </w:pPr>
      <w:r>
        <w:t>[ORG_71] →  NCAA</w:t>
      </w:r>
    </w:p>
    <w:p>
      <w:pPr>
        <w:pStyle w:val="ListBullet"/>
      </w:pPr>
      <w:r>
        <w:t>[ORG_72] →  Sam's Club</w:t>
      </w:r>
    </w:p>
    <w:p>
      <w:pPr>
        <w:pStyle w:val="ListBullet"/>
      </w:pPr>
      <w:r>
        <w:t>[ORG_73] →  Party</w:t>
      </w:r>
    </w:p>
    <w:p>
      <w:pPr>
        <w:pStyle w:val="ListBullet"/>
      </w:pPr>
      <w:r>
        <w:t>[ORG_74] →  Financial Services Roundtable</w:t>
      </w:r>
    </w:p>
    <w:p>
      <w:pPr>
        <w:pStyle w:val="ListBullet"/>
      </w:pPr>
      <w:r>
        <w:t>[ORG_75] →  Republican Party</w:t>
      </w:r>
    </w:p>
    <w:p>
      <w:pPr>
        <w:pStyle w:val="ListBullet"/>
      </w:pPr>
      <w:r>
        <w:t>[ORG_76] →  Walmart PAC</w:t>
      </w:r>
    </w:p>
    <w:p>
      <w:pPr>
        <w:pStyle w:val="ListBullet"/>
      </w:pPr>
      <w:r>
        <w:t>[ORG_77] →  Center for Responsive Politics</w:t>
      </w:r>
    </w:p>
    <w:p>
      <w:pPr>
        <w:pStyle w:val="ListBullet"/>
      </w:pPr>
      <w:r>
        <w:t>[ORG_78] →  Wall Street Journal/NBC News</w:t>
      </w:r>
    </w:p>
    <w:p>
      <w:pPr>
        <w:pStyle w:val="ListBullet"/>
      </w:pPr>
      <w:r>
        <w:t>[ORG_79] →  Chick-fil-A</w:t>
      </w:r>
    </w:p>
    <w:p>
      <w:pPr>
        <w:pStyle w:val="ListBullet"/>
      </w:pPr>
      <w:r>
        <w:t>[ORG_7] →  State Department</w:t>
      </w:r>
    </w:p>
    <w:p>
      <w:pPr>
        <w:pStyle w:val="ListBullet"/>
      </w:pPr>
      <w:r>
        <w:t>[ORG_80] →  McMillanDoolittle</w:t>
      </w:r>
    </w:p>
    <w:p>
      <w:pPr>
        <w:pStyle w:val="ListBullet"/>
      </w:pPr>
      <w:r>
        <w:t>[ORG_81] →  Angie's List</w:t>
      </w:r>
    </w:p>
    <w:p>
      <w:pPr>
        <w:pStyle w:val="ListBullet"/>
      </w:pPr>
      <w:r>
        <w:t>[ORG_82] →  NASCAR</w:t>
      </w:r>
    </w:p>
    <w:p>
      <w:pPr>
        <w:pStyle w:val="ListBullet"/>
      </w:pPr>
      <w:r>
        <w:t>[ORG_83] →  Human Rights Campaign</w:t>
      </w:r>
    </w:p>
    <w:p>
      <w:pPr>
        <w:pStyle w:val="ListBullet"/>
      </w:pPr>
      <w:r>
        <w:t>[ORG_84] →  Little Rock Regional Chamber of Commerce</w:t>
      </w:r>
    </w:p>
    <w:p>
      <w:pPr>
        <w:pStyle w:val="ListBullet"/>
      </w:pPr>
      <w:r>
        <w:t>[ORG_85] →  Bild</w:t>
      </w:r>
    </w:p>
    <w:p>
      <w:pPr>
        <w:pStyle w:val="ListBullet"/>
      </w:pPr>
      <w:r>
        <w:t>[ORG_86] →  Paris Match</w:t>
      </w:r>
    </w:p>
    <w:p>
      <w:pPr>
        <w:pStyle w:val="ListBullet"/>
      </w:pPr>
      <w:r>
        <w:t>[ORG_87] →  Lufthansa</w:t>
      </w:r>
    </w:p>
    <w:p>
      <w:pPr>
        <w:pStyle w:val="ListBullet"/>
      </w:pPr>
      <w:r>
        <w:t>[ORG_88] →  Par</w:t>
      </w:r>
    </w:p>
    <w:p>
      <w:pPr>
        <w:pStyle w:val="ListBullet"/>
      </w:pPr>
      <w:r>
        <w:t>[ORG_89] →  BEA</w:t>
      </w:r>
    </w:p>
    <w:p>
      <w:pPr>
        <w:pStyle w:val="ListBullet"/>
      </w:pPr>
      <w:r>
        <w:t>[ORG_8] →  Hamas</w:t>
      </w:r>
    </w:p>
    <w:p>
      <w:pPr>
        <w:pStyle w:val="ListBullet"/>
      </w:pPr>
      <w:r>
        <w:t>[ORG_90] →  Germanwings</w:t>
      </w:r>
    </w:p>
    <w:p>
      <w:pPr>
        <w:pStyle w:val="ListBullet"/>
      </w:pPr>
      <w:r>
        <w:t>[ORG_91] →  Criminal Research Institute</w:t>
      </w:r>
    </w:p>
    <w:p>
      <w:pPr>
        <w:pStyle w:val="ListBullet"/>
      </w:pPr>
      <w:r>
        <w:t>[ORG_92] → Hour of Power</w:t>
      </w:r>
    </w:p>
    <w:p>
      <w:pPr>
        <w:pStyle w:val="ListBullet"/>
      </w:pPr>
      <w:r>
        <w:t>[ORG_93] →  Hope College and Western Theological Seminary</w:t>
      </w:r>
    </w:p>
    <w:p>
      <w:pPr>
        <w:pStyle w:val="ListBullet"/>
      </w:pPr>
      <w:r>
        <w:t>[ORG_94] →  Wheaton College</w:t>
      </w:r>
    </w:p>
    <w:p>
      <w:pPr>
        <w:pStyle w:val="ListBullet"/>
      </w:pPr>
      <w:r>
        <w:t>[ORG_95] →  Dartmouth College</w:t>
      </w:r>
    </w:p>
    <w:p>
      <w:pPr>
        <w:pStyle w:val="ListBullet"/>
      </w:pPr>
      <w:r>
        <w:t>[ORG_96] →  Roman Catholic Church</w:t>
      </w:r>
    </w:p>
    <w:p>
      <w:pPr>
        <w:pStyle w:val="ListBullet"/>
      </w:pPr>
      <w:r>
        <w:t>[ORG_97] →  Crystal Cathedral Ministries</w:t>
      </w:r>
    </w:p>
    <w:p>
      <w:pPr>
        <w:pStyle w:val="ListBullet"/>
      </w:pPr>
      <w:r>
        <w:t>[ORG_98] →  The Associated Press</w:t>
      </w:r>
    </w:p>
    <w:p>
      <w:pPr>
        <w:pStyle w:val="ListBullet"/>
      </w:pPr>
      <w:r>
        <w:t>[ORG_99] →  Washington Free Beacon</w:t>
      </w:r>
    </w:p>
    <w:p>
      <w:pPr>
        <w:pStyle w:val="ListBullet"/>
      </w:pPr>
      <w:r>
        <w:t>[ORG_9] →  ternational Criminal Court</w:t>
      </w:r>
    </w:p>
    <w:p>
      <w:pPr>
        <w:pStyle w:val="ListBullet"/>
      </w:pPr>
      <w:r>
        <w:t>[PER_100] →  Blitz</w:t>
      </w:r>
    </w:p>
    <w:p>
      <w:pPr>
        <w:pStyle w:val="ListBullet"/>
      </w:pPr>
      <w:r>
        <w:t>[PER_101] → Cruz</w:t>
      </w:r>
    </w:p>
    <w:p>
      <w:pPr>
        <w:pStyle w:val="ListBullet"/>
      </w:pPr>
      <w:r>
        <w:t>[PER_102] →  Huckabee</w:t>
      </w:r>
    </w:p>
    <w:p>
      <w:pPr>
        <w:pStyle w:val="ListBullet"/>
      </w:pPr>
      <w:r>
        <w:t>[PER_103] →  Jindal</w:t>
      </w:r>
    </w:p>
    <w:p>
      <w:pPr>
        <w:pStyle w:val="ListBullet"/>
      </w:pPr>
      <w:r>
        <w:t>[PER_104] →  Carson</w:t>
      </w:r>
    </w:p>
    <w:p>
      <w:pPr>
        <w:pStyle w:val="ListBullet"/>
      </w:pPr>
      <w:r>
        <w:t>[PER_105] →  Bloomber</w:t>
      </w:r>
    </w:p>
    <w:p>
      <w:pPr>
        <w:pStyle w:val="ListBullet"/>
      </w:pPr>
      <w:r>
        <w:t>[PER_106] →  Mike Pence</w:t>
      </w:r>
    </w:p>
    <w:p>
      <w:pPr>
        <w:pStyle w:val="ListBullet"/>
      </w:pPr>
      <w:r>
        <w:t>[PER_107] →  Koch</w:t>
      </w:r>
    </w:p>
    <w:p>
      <w:pPr>
        <w:pStyle w:val="ListBullet"/>
      </w:pPr>
      <w:r>
        <w:t>[PER_108] →  Pence</w:t>
      </w:r>
    </w:p>
    <w:p>
      <w:pPr>
        <w:pStyle w:val="ListBullet"/>
      </w:pPr>
      <w:r>
        <w:t>[PER_109] →  Jeb Bush</w:t>
      </w:r>
    </w:p>
    <w:p>
      <w:pPr>
        <w:pStyle w:val="ListBullet"/>
      </w:pPr>
      <w:r>
        <w:t>[PER_10] →  Sara Mellado</w:t>
      </w:r>
    </w:p>
    <w:p>
      <w:pPr>
        <w:pStyle w:val="ListBullet"/>
      </w:pPr>
      <w:r>
        <w:t>[PER_110] →  Asa Hutchinson</w:t>
      </w:r>
    </w:p>
    <w:p>
      <w:pPr>
        <w:pStyle w:val="ListBullet"/>
      </w:pPr>
      <w:r>
        <w:t>[PER_111] →  Pat Buchanan</w:t>
      </w:r>
    </w:p>
    <w:p>
      <w:pPr>
        <w:pStyle w:val="ListBullet"/>
      </w:pPr>
      <w:r>
        <w:t>[PER_112] → George H.W. Bush</w:t>
      </w:r>
    </w:p>
    <w:p>
      <w:pPr>
        <w:pStyle w:val="ListBullet"/>
      </w:pPr>
      <w:r>
        <w:t>[PER_113] →  Ted Cruz</w:t>
      </w:r>
    </w:p>
    <w:p>
      <w:pPr>
        <w:pStyle w:val="ListBullet"/>
      </w:pPr>
      <w:r>
        <w:t>[PER_114] →  Bush</w:t>
      </w:r>
    </w:p>
    <w:p>
      <w:pPr>
        <w:pStyle w:val="ListBullet"/>
      </w:pPr>
      <w:r>
        <w:t>[PER_115] →  Cruz</w:t>
      </w:r>
    </w:p>
    <w:p>
      <w:pPr>
        <w:pStyle w:val="ListBullet"/>
      </w:pPr>
      <w:r>
        <w:t>[PER_116] →  Mike Huckabee</w:t>
      </w:r>
    </w:p>
    <w:p>
      <w:pPr>
        <w:pStyle w:val="ListBullet"/>
      </w:pPr>
      <w:r>
        <w:t>[PER_117] →  Bobby Jindal</w:t>
      </w:r>
    </w:p>
    <w:p>
      <w:pPr>
        <w:pStyle w:val="ListBullet"/>
      </w:pPr>
      <w:r>
        <w:t>[PER_118] →  Scott Walker</w:t>
      </w:r>
    </w:p>
    <w:p>
      <w:pPr>
        <w:pStyle w:val="ListBullet"/>
      </w:pPr>
      <w:r>
        <w:t>[PER_119] →  Ben Carson</w:t>
      </w:r>
    </w:p>
    <w:p>
      <w:pPr>
        <w:pStyle w:val="ListBullet"/>
      </w:pPr>
      <w:r>
        <w:t>[PER_11] →  Mellado</w:t>
      </w:r>
    </w:p>
    <w:p>
      <w:pPr>
        <w:pStyle w:val="ListBullet"/>
      </w:pPr>
      <w:r>
        <w:t>[PER_120] →  Barney Frank</w:t>
      </w:r>
    </w:p>
    <w:p>
      <w:pPr>
        <w:pStyle w:val="ListBullet"/>
      </w:pPr>
      <w:r>
        <w:t>[PER_121] →  Frank</w:t>
      </w:r>
    </w:p>
    <w:p>
      <w:pPr>
        <w:pStyle w:val="ListBullet"/>
      </w:pPr>
      <w:r>
        <w:t>[PER_122] → Whitney Houston</w:t>
      </w:r>
    </w:p>
    <w:p>
      <w:pPr>
        <w:pStyle w:val="ListBullet"/>
      </w:pPr>
      <w:r>
        <w:t>[PER_123] →  Roseanne Barr</w:t>
      </w:r>
    </w:p>
    <w:p>
      <w:pPr>
        <w:pStyle w:val="ListBullet"/>
      </w:pPr>
      <w:r>
        <w:t>[PER_124] →  Vince</w:t>
      </w:r>
    </w:p>
    <w:p>
      <w:pPr>
        <w:pStyle w:val="ListBullet"/>
      </w:pPr>
      <w:r>
        <w:t>[PER_125] →  Whitney</w:t>
      </w:r>
    </w:p>
    <w:p>
      <w:pPr>
        <w:pStyle w:val="ListBullet"/>
      </w:pPr>
      <w:r>
        <w:t>[PER_126] →  Roseanne</w:t>
      </w:r>
    </w:p>
    <w:p>
      <w:pPr>
        <w:pStyle w:val="ListBullet"/>
      </w:pPr>
      <w:r>
        <w:t>[PER_127] →  Jimi</w:t>
      </w:r>
    </w:p>
    <w:p>
      <w:pPr>
        <w:pStyle w:val="ListBullet"/>
      </w:pPr>
      <w:r>
        <w:t>[PER_128] →  Michael</w:t>
      </w:r>
    </w:p>
    <w:p>
      <w:pPr>
        <w:pStyle w:val="ListBullet"/>
      </w:pPr>
      <w:r>
        <w:t>[PER_129] →  Vince Neil</w:t>
      </w:r>
    </w:p>
    <w:p>
      <w:pPr>
        <w:pStyle w:val="ListBullet"/>
      </w:pPr>
      <w:r>
        <w:t>[PER_12] →  Mohammad Javad Zarif</w:t>
      </w:r>
    </w:p>
    <w:p>
      <w:pPr>
        <w:pStyle w:val="ListBullet"/>
      </w:pPr>
      <w:r>
        <w:t>[PER_130] →  Neil</w:t>
      </w:r>
    </w:p>
    <w:p>
      <w:pPr>
        <w:pStyle w:val="ListBullet"/>
      </w:pPr>
      <w:r>
        <w:t>[PER_131] →  Whitney Houston</w:t>
      </w:r>
    </w:p>
    <w:p>
      <w:pPr>
        <w:pStyle w:val="ListBullet"/>
      </w:pPr>
      <w:r>
        <w:t>[PER_132] →  George H</w:t>
      </w:r>
    </w:p>
    <w:p>
      <w:pPr>
        <w:pStyle w:val="ListBullet"/>
      </w:pPr>
      <w:r>
        <w:t>[PER_133] →  W. Bush</w:t>
      </w:r>
    </w:p>
    <w:p>
      <w:pPr>
        <w:pStyle w:val="ListBullet"/>
      </w:pPr>
      <w:r>
        <w:t>[PER_134] →  Jimi Hendrix</w:t>
      </w:r>
    </w:p>
    <w:p>
      <w:pPr>
        <w:pStyle w:val="ListBullet"/>
      </w:pPr>
      <w:r>
        <w:t>[PER_135] →  Michael Bolton</w:t>
      </w:r>
    </w:p>
    <w:p>
      <w:pPr>
        <w:pStyle w:val="ListBullet"/>
      </w:pPr>
      <w:r>
        <w:t>[PER_136] →  Bolton</w:t>
      </w:r>
    </w:p>
    <w:p>
      <w:pPr>
        <w:pStyle w:val="ListBullet"/>
      </w:pPr>
      <w:r>
        <w:t>[PER_137] →  Tim Cook</w:t>
      </w:r>
    </w:p>
    <w:p>
      <w:pPr>
        <w:pStyle w:val="ListBullet"/>
      </w:pPr>
      <w:r>
        <w:t>[PER_138] →  Tim Pawlenty</w:t>
      </w:r>
    </w:p>
    <w:p>
      <w:pPr>
        <w:pStyle w:val="ListBullet"/>
      </w:pPr>
      <w:r>
        <w:t>[PER_139] →  Pawlenty</w:t>
      </w:r>
    </w:p>
    <w:p>
      <w:pPr>
        <w:pStyle w:val="ListBullet"/>
      </w:pPr>
      <w:r>
        <w:t>[PER_13] →  John Kerry</w:t>
      </w:r>
    </w:p>
    <w:p>
      <w:pPr>
        <w:pStyle w:val="ListBullet"/>
      </w:pPr>
      <w:r>
        <w:t>[PER_140] →  Doug McMillon</w:t>
      </w:r>
    </w:p>
    <w:p>
      <w:pPr>
        <w:pStyle w:val="ListBullet"/>
      </w:pPr>
      <w:r>
        <w:t>[PER_141] →  Dwight Hill</w:t>
      </w:r>
    </w:p>
    <w:p>
      <w:pPr>
        <w:pStyle w:val="ListBullet"/>
      </w:pPr>
      <w:r>
        <w:t>[PER_142] →  Hill</w:t>
      </w:r>
    </w:p>
    <w:p>
      <w:pPr>
        <w:pStyle w:val="ListBullet"/>
      </w:pPr>
      <w:r>
        <w:t>[PER_143] →  Bill Oesterle</w:t>
      </w:r>
    </w:p>
    <w:p>
      <w:pPr>
        <w:pStyle w:val="ListBullet"/>
      </w:pPr>
      <w:r>
        <w:t>[PER_144] →  Mitch Daniels</w:t>
      </w:r>
    </w:p>
    <w:p>
      <w:pPr>
        <w:pStyle w:val="ListBullet"/>
      </w:pPr>
      <w:r>
        <w:t>[PER_145] →  Oesterle</w:t>
      </w:r>
    </w:p>
    <w:p>
      <w:pPr>
        <w:pStyle w:val="ListBullet"/>
      </w:pPr>
      <w:r>
        <w:t>[PER_146] →  Jason Rahlan</w:t>
      </w:r>
    </w:p>
    <w:p>
      <w:pPr>
        <w:pStyle w:val="ListBullet"/>
      </w:pPr>
      <w:r>
        <w:t>[PER_147] →  Hillary Clinton</w:t>
      </w:r>
    </w:p>
    <w:p>
      <w:pPr>
        <w:pStyle w:val="ListBullet"/>
      </w:pPr>
      <w:r>
        <w:t>[PER_148] →  Hutchinson</w:t>
      </w:r>
    </w:p>
    <w:p>
      <w:pPr>
        <w:pStyle w:val="ListBullet"/>
      </w:pPr>
      <w:r>
        <w:t>[PER_149] →  Jay Chesshir</w:t>
      </w:r>
    </w:p>
    <w:p>
      <w:pPr>
        <w:pStyle w:val="ListBullet"/>
      </w:pPr>
      <w:r>
        <w:t>[PER_14] →  Zarif</w:t>
      </w:r>
    </w:p>
    <w:p>
      <w:pPr>
        <w:pStyle w:val="ListBullet"/>
      </w:pPr>
      <w:r>
        <w:t>[PER_150] →  Chesshir</w:t>
      </w:r>
    </w:p>
    <w:p>
      <w:pPr>
        <w:pStyle w:val="ListBullet"/>
      </w:pPr>
      <w:r>
        <w:t>[PER_151] → Salil Shetty</w:t>
      </w:r>
    </w:p>
    <w:p>
      <w:pPr>
        <w:pStyle w:val="ListBullet"/>
      </w:pPr>
      <w:r>
        <w:t>[PER_152] → Andreas Lubitz</w:t>
      </w:r>
    </w:p>
    <w:p>
      <w:pPr>
        <w:pStyle w:val="ListBullet"/>
      </w:pPr>
      <w:r>
        <w:t>[PER_153] →  Brice Robin</w:t>
      </w:r>
    </w:p>
    <w:p>
      <w:pPr>
        <w:pStyle w:val="ListBullet"/>
      </w:pPr>
      <w:r>
        <w:t>[PER_154] →  Robin</w:t>
      </w:r>
    </w:p>
    <w:p>
      <w:pPr>
        <w:pStyle w:val="ListBullet"/>
      </w:pPr>
      <w:r>
        <w:t>[PER_155] →  Julian Reichelt</w:t>
      </w:r>
    </w:p>
    <w:p>
      <w:pPr>
        <w:pStyle w:val="ListBullet"/>
      </w:pPr>
      <w:r>
        <w:t>[PER_156] →  Jean-Marc Menichini</w:t>
      </w:r>
    </w:p>
    <w:p>
      <w:pPr>
        <w:pStyle w:val="ListBullet"/>
      </w:pPr>
      <w:r>
        <w:t>[PER_157] →  Menichini</w:t>
      </w:r>
    </w:p>
    <w:p>
      <w:pPr>
        <w:pStyle w:val="ListBullet"/>
      </w:pPr>
      <w:r>
        <w:t>[PER_158] →  Reichelt</w:t>
      </w:r>
    </w:p>
    <w:p>
      <w:pPr>
        <w:pStyle w:val="ListBullet"/>
      </w:pPr>
      <w:r>
        <w:t>[PER_159] →  Andreas Lubitz</w:t>
      </w:r>
    </w:p>
    <w:p>
      <w:pPr>
        <w:pStyle w:val="ListBullet"/>
      </w:pPr>
      <w:r>
        <w:t>[PER_15] → Mohammad Javad Zarif</w:t>
      </w:r>
    </w:p>
    <w:p>
      <w:pPr>
        <w:pStyle w:val="ListBullet"/>
      </w:pPr>
      <w:r>
        <w:t>[PER_160] →  Lubitz</w:t>
      </w:r>
    </w:p>
    <w:p>
      <w:pPr>
        <w:pStyle w:val="ListBullet"/>
      </w:pPr>
      <w:r>
        <w:t>[PER_161] →  Carsten Spohr</w:t>
      </w:r>
    </w:p>
    <w:p>
      <w:pPr>
        <w:pStyle w:val="ListBullet"/>
      </w:pPr>
      <w:r>
        <w:t>[PER_162] →  Spohr</w:t>
      </w:r>
    </w:p>
    <w:p>
      <w:pPr>
        <w:pStyle w:val="ListBullet"/>
      </w:pPr>
      <w:r>
        <w:t>[PER_163] →  Francois Hollande</w:t>
      </w:r>
    </w:p>
    <w:p>
      <w:pPr>
        <w:pStyle w:val="ListBullet"/>
      </w:pPr>
      <w:r>
        <w:t>[PER_164] →  Christoph Kumpa</w:t>
      </w:r>
    </w:p>
    <w:p>
      <w:pPr>
        <w:pStyle w:val="ListBullet"/>
      </w:pPr>
      <w:r>
        <w:t>[PER_165] →  Kumpa</w:t>
      </w:r>
    </w:p>
    <w:p>
      <w:pPr>
        <w:pStyle w:val="ListBullet"/>
      </w:pPr>
      <w:r>
        <w:t>[PER_166] →  Brian Russell</w:t>
      </w:r>
    </w:p>
    <w:p>
      <w:pPr>
        <w:pStyle w:val="ListBullet"/>
      </w:pPr>
      <w:r>
        <w:t>[PER_167] →  Margot Haddad</w:t>
      </w:r>
    </w:p>
    <w:p>
      <w:pPr>
        <w:pStyle w:val="ListBullet"/>
      </w:pPr>
      <w:r>
        <w:t>[PER_168] →  Pamela Brown</w:t>
      </w:r>
    </w:p>
    <w:p>
      <w:pPr>
        <w:pStyle w:val="ListBullet"/>
      </w:pPr>
      <w:r>
        <w:t>[PER_169] →  Laura Smith-Spark</w:t>
      </w:r>
    </w:p>
    <w:p>
      <w:pPr>
        <w:pStyle w:val="ListBullet"/>
      </w:pPr>
      <w:r>
        <w:t>[PER_16] →  Christine Pelosi</w:t>
      </w:r>
    </w:p>
    <w:p>
      <w:pPr>
        <w:pStyle w:val="ListBullet"/>
      </w:pPr>
      <w:r>
        <w:t>[PER_170] →  Frederik Pleitgen</w:t>
      </w:r>
    </w:p>
    <w:p>
      <w:pPr>
        <w:pStyle w:val="ListBullet"/>
      </w:pPr>
      <w:r>
        <w:t>[PER_171] →  Pamela Boykoff</w:t>
      </w:r>
    </w:p>
    <w:p>
      <w:pPr>
        <w:pStyle w:val="ListBullet"/>
      </w:pPr>
      <w:r>
        <w:t>[PER_172] →  Antonia Mortensen</w:t>
      </w:r>
    </w:p>
    <w:p>
      <w:pPr>
        <w:pStyle w:val="ListBullet"/>
      </w:pPr>
      <w:r>
        <w:t>[PER_173] →  Sandrine Amiel</w:t>
      </w:r>
    </w:p>
    <w:p>
      <w:pPr>
        <w:pStyle w:val="ListBullet"/>
      </w:pPr>
      <w:r>
        <w:t>[PER_174] →  Anna-Maja Rappard</w:t>
      </w:r>
    </w:p>
    <w:p>
      <w:pPr>
        <w:pStyle w:val="ListBullet"/>
      </w:pPr>
      <w:r>
        <w:t>[PER_175] → . Robert Schuller</w:t>
      </w:r>
    </w:p>
    <w:p>
      <w:pPr>
        <w:pStyle w:val="ListBullet"/>
      </w:pPr>
      <w:r>
        <w:t>[PER_176] →  Robert H. Schuller</w:t>
      </w:r>
    </w:p>
    <w:p>
      <w:pPr>
        <w:pStyle w:val="ListBullet"/>
      </w:pPr>
      <w:r>
        <w:t>[PER_177] →  Schuller</w:t>
      </w:r>
    </w:p>
    <w:p>
      <w:pPr>
        <w:pStyle w:val="ListBullet"/>
      </w:pPr>
      <w:r>
        <w:t>[PER_178] →  Donna Schuller</w:t>
      </w:r>
    </w:p>
    <w:p>
      <w:pPr>
        <w:pStyle w:val="ListBullet"/>
      </w:pPr>
      <w:r>
        <w:t>[PER_179] →  Arvella</w:t>
      </w:r>
    </w:p>
    <w:p>
      <w:pPr>
        <w:pStyle w:val="ListBullet"/>
      </w:pPr>
      <w:r>
        <w:t>[PER_17] →  Nancy Pelosi</w:t>
      </w:r>
    </w:p>
    <w:p>
      <w:pPr>
        <w:pStyle w:val="ListBullet"/>
      </w:pPr>
      <w:r>
        <w:t>[PER_180] →  Schullers</w:t>
      </w:r>
    </w:p>
    <w:p>
      <w:pPr>
        <w:pStyle w:val="ListBullet"/>
      </w:pPr>
      <w:r>
        <w:t>[PER_181] →  Norman Vincent Peale</w:t>
      </w:r>
    </w:p>
    <w:p>
      <w:pPr>
        <w:pStyle w:val="ListBullet"/>
      </w:pPr>
      <w:r>
        <w:t>[PER_182] →  Timothy Larsen</w:t>
      </w:r>
    </w:p>
    <w:p>
      <w:pPr>
        <w:pStyle w:val="ListBullet"/>
      </w:pPr>
      <w:r>
        <w:t>[PER_183] →  Larsen</w:t>
      </w:r>
    </w:p>
    <w:p>
      <w:pPr>
        <w:pStyle w:val="ListBullet"/>
      </w:pPr>
      <w:r>
        <w:t>[PER_184] →  Randall Balmer</w:t>
      </w:r>
    </w:p>
    <w:p>
      <w:pPr>
        <w:pStyle w:val="ListBullet"/>
      </w:pPr>
      <w:r>
        <w:t>[PER_185] →  Balmer</w:t>
      </w:r>
    </w:p>
    <w:p>
      <w:pPr>
        <w:pStyle w:val="ListBullet"/>
      </w:pPr>
      <w:r>
        <w:t>[PER_186] →  Rick Warren</w:t>
      </w:r>
    </w:p>
    <w:p>
      <w:pPr>
        <w:pStyle w:val="ListBullet"/>
      </w:pPr>
      <w:r>
        <w:t>[PER_187] →  Bill Hybels</w:t>
      </w:r>
    </w:p>
    <w:p>
      <w:pPr>
        <w:pStyle w:val="ListBullet"/>
      </w:pPr>
      <w:r>
        <w:t>[PER_188] →  Bobby Jr</w:t>
      </w:r>
    </w:p>
    <w:p>
      <w:pPr>
        <w:pStyle w:val="ListBullet"/>
      </w:pPr>
      <w:r>
        <w:t>[PER_189] →  Bobby Schuller Jr.</w:t>
      </w:r>
    </w:p>
    <w:p>
      <w:pPr>
        <w:pStyle w:val="ListBullet"/>
      </w:pPr>
      <w:r>
        <w:t>[PER_18] →  Pelosi</w:t>
      </w:r>
    </w:p>
    <w:p>
      <w:pPr>
        <w:pStyle w:val="ListBullet"/>
      </w:pPr>
      <w:r>
        <w:t>[PER_190] →  Bobby</w:t>
      </w:r>
    </w:p>
    <w:p>
      <w:pPr>
        <w:pStyle w:val="ListBullet"/>
      </w:pPr>
      <w:r>
        <w:t>[PER_191] →  Stella Chan</w:t>
      </w:r>
    </w:p>
    <w:p>
      <w:pPr>
        <w:pStyle w:val="ListBullet"/>
      </w:pPr>
      <w:r>
        <w:t>[PER_192] →  Obama</w:t>
      </w:r>
    </w:p>
    <w:p>
      <w:pPr>
        <w:pStyle w:val="ListBullet"/>
      </w:pPr>
      <w:r>
        <w:t>[PER_193] → Bachmann</w:t>
      </w:r>
    </w:p>
    <w:p>
      <w:pPr>
        <w:pStyle w:val="ListBullet"/>
      </w:pPr>
      <w:r>
        <w:t>[PER_194] → Michele Bachmann</w:t>
      </w:r>
    </w:p>
    <w:p>
      <w:pPr>
        <w:pStyle w:val="ListBullet"/>
      </w:pPr>
      <w:r>
        <w:t>[PER_195] →  Barack Obama</w:t>
      </w:r>
    </w:p>
    <w:p>
      <w:pPr>
        <w:pStyle w:val="ListBullet"/>
      </w:pPr>
      <w:r>
        <w:t>[PER_196] →  Melissa Coca</w:t>
      </w:r>
    </w:p>
    <w:p>
      <w:pPr>
        <w:pStyle w:val="ListBullet"/>
      </w:pPr>
      <w:r>
        <w:t>[PER_197] →  Michael J Pristash</w:t>
      </w:r>
    </w:p>
    <w:p>
      <w:pPr>
        <w:pStyle w:val="ListBullet"/>
      </w:pPr>
      <w:r>
        <w:t>[PER_198] →  Lynda Anderson</w:t>
      </w:r>
    </w:p>
    <w:p>
      <w:pPr>
        <w:pStyle w:val="ListBullet"/>
      </w:pPr>
      <w:r>
        <w:t>[PER_199] →  Bachmann</w:t>
      </w:r>
    </w:p>
    <w:p>
      <w:pPr>
        <w:pStyle w:val="ListBullet"/>
      </w:pPr>
      <w:r>
        <w:t>[PER_19] →  Mahmoud Ahmadinejad</w:t>
      </w:r>
    </w:p>
    <w:p>
      <w:pPr>
        <w:pStyle w:val="ListBullet"/>
      </w:pPr>
      <w:r>
        <w:t>[PER_1] →  Riad al-Malki</w:t>
      </w:r>
    </w:p>
    <w:p>
      <w:pPr>
        <w:pStyle w:val="ListBullet"/>
      </w:pPr>
      <w:r>
        <w:t>[PER_200] →  Michele</w:t>
      </w:r>
    </w:p>
    <w:p>
      <w:pPr>
        <w:pStyle w:val="ListBullet"/>
      </w:pPr>
      <w:r>
        <w:t xml:space="preserve">[PER_201] → </w:t>
        <w:br/>
        <w:t>Louis Jordan</w:t>
      </w:r>
    </w:p>
    <w:p>
      <w:pPr>
        <w:pStyle w:val="ListBullet"/>
      </w:pPr>
      <w:r>
        <w:t>[PER_202] →  Thom</w:t>
      </w:r>
    </w:p>
    <w:p>
      <w:pPr>
        <w:pStyle w:val="ListBullet"/>
      </w:pPr>
      <w:r>
        <w:t>[PER_203] →  Thomas Grenz</w:t>
      </w:r>
    </w:p>
    <w:p>
      <w:pPr>
        <w:pStyle w:val="ListBullet"/>
      </w:pPr>
      <w:r>
        <w:t>[PER_204] →  Louis Jordan</w:t>
      </w:r>
    </w:p>
    <w:p>
      <w:pPr>
        <w:pStyle w:val="ListBullet"/>
      </w:pPr>
      <w:r>
        <w:t>[PER_205] →  Jordan</w:t>
      </w:r>
    </w:p>
    <w:p>
      <w:pPr>
        <w:pStyle w:val="ListBullet"/>
      </w:pPr>
      <w:r>
        <w:t>[PER_206] →  Frank Jordan</w:t>
      </w:r>
    </w:p>
    <w:p>
      <w:pPr>
        <w:pStyle w:val="ListBullet"/>
      </w:pPr>
      <w:r>
        <w:t>[PER_207] →  Jim Sciutto</w:t>
      </w:r>
    </w:p>
    <w:p>
      <w:pPr>
        <w:pStyle w:val="ListBullet"/>
      </w:pPr>
      <w:r>
        <w:t>[PER_208] →  Jo</w:t>
      </w:r>
    </w:p>
    <w:p>
      <w:pPr>
        <w:pStyle w:val="ListBullet"/>
      </w:pPr>
      <w:r>
        <w:t>[PER_209] →  Jordans</w:t>
      </w:r>
    </w:p>
    <w:p>
      <w:pPr>
        <w:pStyle w:val="ListBullet"/>
      </w:pPr>
      <w:r>
        <w:t>[PER_20] →  Ahmadinejad</w:t>
      </w:r>
    </w:p>
    <w:p>
      <w:pPr>
        <w:pStyle w:val="ListBullet"/>
      </w:pPr>
      <w:r>
        <w:t>[PER_210] →  Wolf Blitzer</w:t>
      </w:r>
    </w:p>
    <w:p>
      <w:pPr>
        <w:pStyle w:val="ListBullet"/>
      </w:pPr>
      <w:r>
        <w:t>[PER_211] →  Kyle McCollum</w:t>
      </w:r>
    </w:p>
    <w:p>
      <w:pPr>
        <w:pStyle w:val="ListBullet"/>
      </w:pPr>
      <w:r>
        <w:t>[PER_212] →  Grenz</w:t>
      </w:r>
    </w:p>
    <w:p>
      <w:pPr>
        <w:pStyle w:val="ListBullet"/>
      </w:pPr>
      <w:r>
        <w:t>[PER_213] →  Derriel Morris</w:t>
      </w:r>
    </w:p>
    <w:p>
      <w:pPr>
        <w:pStyle w:val="ListBullet"/>
      </w:pPr>
      <w:r>
        <w:t>[PER_214] →  Morris</w:t>
      </w:r>
    </w:p>
    <w:p>
      <w:pPr>
        <w:pStyle w:val="ListBullet"/>
      </w:pPr>
      <w:r>
        <w:t>[PER_215] →  Jeff Weeks</w:t>
      </w:r>
    </w:p>
    <w:p>
      <w:pPr>
        <w:pStyle w:val="ListBullet"/>
      </w:pPr>
      <w:r>
        <w:t>[PER_216] →  Richard Klass</w:t>
      </w:r>
    </w:p>
    <w:p>
      <w:pPr>
        <w:pStyle w:val="ListBullet"/>
      </w:pPr>
      <w:r>
        <w:t>[PER_217] →  John Boehner</w:t>
      </w:r>
    </w:p>
    <w:p>
      <w:pPr>
        <w:pStyle w:val="ListBullet"/>
      </w:pPr>
      <w:r>
        <w:t>[PER_218] →  Netanyahu</w:t>
      </w:r>
    </w:p>
    <w:p>
      <w:pPr>
        <w:pStyle w:val="ListBullet"/>
      </w:pPr>
      <w:r>
        <w:t>[PER_219] →  Jerry Brown</w:t>
      </w:r>
    </w:p>
    <w:p>
      <w:pPr>
        <w:pStyle w:val="ListBullet"/>
      </w:pPr>
      <w:r>
        <w:t>[PER_21] →  Hassan Rouhami</w:t>
      </w:r>
    </w:p>
    <w:p>
      <w:pPr>
        <w:pStyle w:val="ListBullet"/>
      </w:pPr>
      <w:r>
        <w:t>[PER_220] →  Timothy Richards</w:t>
      </w:r>
    </w:p>
    <w:p>
      <w:pPr>
        <w:pStyle w:val="ListBullet"/>
      </w:pPr>
      <w:r>
        <w:t>[PER_221] →  Annemarie Kuhns</w:t>
      </w:r>
    </w:p>
    <w:p>
      <w:pPr>
        <w:pStyle w:val="ListBullet"/>
      </w:pPr>
      <w:r>
        <w:t>[PER_222] →  Kuhns</w:t>
      </w:r>
    </w:p>
    <w:p>
      <w:pPr>
        <w:pStyle w:val="ListBullet"/>
      </w:pPr>
      <w:r>
        <w:t>[PER_223] →  Felicia Marcus</w:t>
      </w:r>
    </w:p>
    <w:p>
      <w:pPr>
        <w:pStyle w:val="ListBullet"/>
      </w:pPr>
      <w:r>
        <w:t>[PER_224] →  Gladys Horiuchi</w:t>
      </w:r>
    </w:p>
    <w:p>
      <w:pPr>
        <w:pStyle w:val="ListBullet"/>
      </w:pPr>
      <w:r>
        <w:t>[PER_225] →  Keonna Thomas</w:t>
      </w:r>
    </w:p>
    <w:p>
      <w:pPr>
        <w:pStyle w:val="ListBullet"/>
      </w:pPr>
      <w:r>
        <w:t>[PER_226] → Thomas</w:t>
      </w:r>
    </w:p>
    <w:p>
      <w:pPr>
        <w:pStyle w:val="ListBullet"/>
      </w:pPr>
      <w:r>
        <w:t>[PER_227] → Young Lioness</w:t>
      </w:r>
    </w:p>
    <w:p>
      <w:pPr>
        <w:pStyle w:val="ListBullet"/>
      </w:pPr>
      <w:r>
        <w:t>[PER_228] → Fatayat Al Khilafah</w:t>
      </w:r>
    </w:p>
    <w:p>
      <w:pPr>
        <w:pStyle w:val="ListBullet"/>
      </w:pPr>
      <w:r>
        <w:t>[PER_229] →  ALLAH</w:t>
      </w:r>
    </w:p>
    <w:p>
      <w:pPr>
        <w:pStyle w:val="ListBullet"/>
      </w:pPr>
      <w:r>
        <w:t>[PER_22] →  Kerry</w:t>
      </w:r>
    </w:p>
    <w:p>
      <w:pPr>
        <w:pStyle w:val="ListBullet"/>
      </w:pPr>
      <w:r>
        <w:t>[PER_230] →  Thomas</w:t>
      </w:r>
    </w:p>
    <w:p>
      <w:pPr>
        <w:pStyle w:val="ListBullet"/>
      </w:pPr>
      <w:r>
        <w:t>[PER_231] →  Noelle Velentzas</w:t>
      </w:r>
    </w:p>
    <w:p>
      <w:pPr>
        <w:pStyle w:val="ListBullet"/>
      </w:pPr>
      <w:r>
        <w:t>[PER_232] →  Asia Siddiqui</w:t>
      </w:r>
    </w:p>
    <w:p>
      <w:pPr>
        <w:pStyle w:val="ListBullet"/>
      </w:pPr>
      <w:r>
        <w:t>[PER_233] →  Jeh Johnson</w:t>
      </w:r>
    </w:p>
    <w:p>
      <w:pPr>
        <w:pStyle w:val="ListBullet"/>
      </w:pPr>
      <w:r>
        <w:t>[PER_234] →  Abdolhamid Ahmadi</w:t>
      </w:r>
    </w:p>
    <w:p>
      <w:pPr>
        <w:pStyle w:val="ListBullet"/>
      </w:pPr>
      <w:r>
        <w:t>[PER_235] →  Ahmadi</w:t>
      </w:r>
    </w:p>
    <w:p>
      <w:pPr>
        <w:pStyle w:val="ListBullet"/>
      </w:pPr>
      <w:r>
        <w:t>[PER_236] →  Mohammad Khatami</w:t>
      </w:r>
    </w:p>
    <w:p>
      <w:pPr>
        <w:pStyle w:val="ListBullet"/>
      </w:pPr>
      <w:r>
        <w:t>[PER_237] →  Sepp Blatter</w:t>
      </w:r>
    </w:p>
    <w:p>
      <w:pPr>
        <w:pStyle w:val="ListBullet"/>
      </w:pPr>
      <w:r>
        <w:t>[PER_238] →  Ghoncheh Ghav</w:t>
      </w:r>
    </w:p>
    <w:p>
      <w:pPr>
        <w:pStyle w:val="ListBullet"/>
      </w:pPr>
      <w:r>
        <w:t>[PER_239] →  Ghoncheh Ghavami</w:t>
      </w:r>
    </w:p>
    <w:p>
      <w:pPr>
        <w:pStyle w:val="ListBullet"/>
      </w:pPr>
      <w:r>
        <w:t>[PER_23] →  Taylor Wilson</w:t>
      </w:r>
    </w:p>
    <w:p>
      <w:pPr>
        <w:pStyle w:val="ListBullet"/>
      </w:pPr>
      <w:r>
        <w:t>[PER_240] →  Ghavami</w:t>
      </w:r>
    </w:p>
    <w:p>
      <w:pPr>
        <w:pStyle w:val="ListBullet"/>
      </w:pPr>
      <w:r>
        <w:t>[PER_241] →  Annie Ramos</w:t>
      </w:r>
    </w:p>
    <w:p>
      <w:pPr>
        <w:pStyle w:val="ListBullet"/>
      </w:pPr>
      <w:r>
        <w:t>[PER_242] →  Amos Yee</w:t>
      </w:r>
    </w:p>
    <w:p>
      <w:pPr>
        <w:pStyle w:val="ListBullet"/>
      </w:pPr>
      <w:r>
        <w:t>[PER_243] → Lee Kuan Yew</w:t>
      </w:r>
    </w:p>
    <w:p>
      <w:pPr>
        <w:pStyle w:val="ListBullet"/>
      </w:pPr>
      <w:r>
        <w:t>[PER_244] →  anti-Lee Kuan Yew</w:t>
      </w:r>
    </w:p>
    <w:p>
      <w:pPr>
        <w:pStyle w:val="ListBullet"/>
      </w:pPr>
      <w:r>
        <w:t>[PER_245] →  Lee Kuan Yew</w:t>
      </w:r>
    </w:p>
    <w:p>
      <w:pPr>
        <w:pStyle w:val="ListBullet"/>
      </w:pPr>
      <w:r>
        <w:t>[PER_246] →  Yee</w:t>
      </w:r>
    </w:p>
    <w:p>
      <w:pPr>
        <w:pStyle w:val="ListBullet"/>
      </w:pPr>
      <w:r>
        <w:t>[PER_247] →  Roy Ngerng</w:t>
      </w:r>
    </w:p>
    <w:p>
      <w:pPr>
        <w:pStyle w:val="ListBullet"/>
      </w:pPr>
      <w:r>
        <w:t>[PER_248] →  Lee Hsien Loong</w:t>
      </w:r>
    </w:p>
    <w:p>
      <w:pPr>
        <w:pStyle w:val="ListBullet"/>
      </w:pPr>
      <w:r>
        <w:t>[PER_249] →  Ngerng</w:t>
      </w:r>
    </w:p>
    <w:p>
      <w:pPr>
        <w:pStyle w:val="ListBullet"/>
      </w:pPr>
      <w:r>
        <w:t>[PER_24] →  Richard Brodhead</w:t>
      </w:r>
    </w:p>
    <w:p>
      <w:pPr>
        <w:pStyle w:val="ListBullet"/>
      </w:pPr>
      <w:r>
        <w:t>[PER_250] →  Nguyen Dinh Ngoc</w:t>
      </w:r>
    </w:p>
    <w:p>
      <w:pPr>
        <w:pStyle w:val="ListBullet"/>
      </w:pPr>
      <w:r>
        <w:t>[PER_251] →  Nguyen Quang Lap</w:t>
      </w:r>
    </w:p>
    <w:p>
      <w:pPr>
        <w:pStyle w:val="ListBullet"/>
      </w:pPr>
      <w:r>
        <w:t>[PER_252] →  Hong Le Tho</w:t>
      </w:r>
    </w:p>
    <w:p>
      <w:pPr>
        <w:pStyle w:val="ListBullet"/>
      </w:pPr>
      <w:r>
        <w:t>[PER_253] →  Washiqur Rahman Babu</w:t>
      </w:r>
    </w:p>
    <w:p>
      <w:pPr>
        <w:pStyle w:val="ListBullet"/>
      </w:pPr>
      <w:r>
        <w:t>[PER_254] →  Avijit Roy</w:t>
      </w:r>
    </w:p>
    <w:p>
      <w:pPr>
        <w:pStyle w:val="ListBullet"/>
      </w:pPr>
      <w:r>
        <w:t>[PER_255] →  Rafida Ahmed Bonna</w:t>
      </w:r>
    </w:p>
    <w:p>
      <w:pPr>
        <w:pStyle w:val="ListBullet"/>
      </w:pPr>
      <w:r>
        <w:t>[PER_256] →  Roy</w:t>
      </w:r>
    </w:p>
    <w:p>
      <w:pPr>
        <w:pStyle w:val="ListBullet"/>
      </w:pPr>
      <w:r>
        <w:t>[PER_257] →  Rahman</w:t>
      </w:r>
    </w:p>
    <w:p>
      <w:pPr>
        <w:pStyle w:val="ListBullet"/>
      </w:pPr>
      <w:r>
        <w:t>[PER_258] →  Asif Mohiuddin</w:t>
      </w:r>
    </w:p>
    <w:p>
      <w:pPr>
        <w:pStyle w:val="ListBullet"/>
      </w:pPr>
      <w:r>
        <w:t>[PER_259] →  Ahmed Rajib Haider</w:t>
      </w:r>
    </w:p>
    <w:p>
      <w:pPr>
        <w:pStyle w:val="ListBullet"/>
      </w:pPr>
      <w:r>
        <w:t>[PER_25] →  Larry Moneta</w:t>
      </w:r>
    </w:p>
    <w:p>
      <w:pPr>
        <w:pStyle w:val="ListBullet"/>
      </w:pPr>
      <w:r>
        <w:t>[PER_260] → Lavigne</w:t>
      </w:r>
    </w:p>
    <w:p>
      <w:pPr>
        <w:pStyle w:val="ListBullet"/>
      </w:pPr>
      <w:r>
        <w:t>[PER_261] →  Avril Lavigne</w:t>
      </w:r>
    </w:p>
    <w:p>
      <w:pPr>
        <w:pStyle w:val="ListBullet"/>
      </w:pPr>
      <w:r>
        <w:t>[PER_262] →  Chad Kroeger</w:t>
      </w:r>
    </w:p>
    <w:p>
      <w:pPr>
        <w:pStyle w:val="ListBullet"/>
      </w:pPr>
      <w:r>
        <w:t>[PER_263] →  Lavigne</w:t>
      </w:r>
    </w:p>
    <w:p>
      <w:pPr>
        <w:pStyle w:val="ListBullet"/>
      </w:pPr>
      <w:r>
        <w:t>[PER_264] →  Mike Tyson</w:t>
      </w:r>
    </w:p>
    <w:p>
      <w:pPr>
        <w:pStyle w:val="ListBullet"/>
      </w:pPr>
      <w:r>
        <w:t>[PER_265] →  champ</w:t>
      </w:r>
    </w:p>
    <w:p>
      <w:pPr>
        <w:pStyle w:val="ListBullet"/>
      </w:pPr>
      <w:r>
        <w:t>[PER_266] →  Tyson</w:t>
      </w:r>
    </w:p>
    <w:p>
      <w:pPr>
        <w:pStyle w:val="ListBullet"/>
      </w:pPr>
      <w:r>
        <w:t>[PER_267] →  Alisyn Camerota</w:t>
      </w:r>
    </w:p>
    <w:p>
      <w:pPr>
        <w:pStyle w:val="ListBullet"/>
      </w:pPr>
      <w:r>
        <w:t>[PER_268] →  Bikram</w:t>
      </w:r>
    </w:p>
    <w:p>
      <w:pPr>
        <w:pStyle w:val="ListBullet"/>
      </w:pPr>
      <w:r>
        <w:t>[PER_269] →  lisyn Camerota</w:t>
      </w:r>
    </w:p>
    <w:p>
      <w:pPr>
        <w:pStyle w:val="ListBullet"/>
      </w:pPr>
      <w:r>
        <w:t>[PER_26] →  Dave Alsup</w:t>
      </w:r>
    </w:p>
    <w:p>
      <w:pPr>
        <w:pStyle w:val="ListBullet"/>
      </w:pPr>
      <w:r>
        <w:t>[PER_270] →  Bikram Choudhury</w:t>
      </w:r>
    </w:p>
    <w:p>
      <w:pPr>
        <w:pStyle w:val="ListBullet"/>
      </w:pPr>
      <w:r>
        <w:t>[PER_271] →  Sarah Baughn</w:t>
      </w:r>
    </w:p>
    <w:p>
      <w:pPr>
        <w:pStyle w:val="ListBullet"/>
      </w:pPr>
      <w:r>
        <w:t>[PER_272] →  Choudhury</w:t>
      </w:r>
    </w:p>
    <w:p>
      <w:pPr>
        <w:pStyle w:val="ListBullet"/>
      </w:pPr>
      <w:r>
        <w:t>[PER_273] →  Karl Penhaul</w:t>
      </w:r>
    </w:p>
    <w:p>
      <w:pPr>
        <w:pStyle w:val="ListBullet"/>
      </w:pPr>
      <w:r>
        <w:t>[PER_274] →  Jean Varrieras</w:t>
      </w:r>
    </w:p>
    <w:p>
      <w:pPr>
        <w:pStyle w:val="ListBullet"/>
      </w:pPr>
      <w:r>
        <w:t>[PER_275] →  Penhaul</w:t>
      </w:r>
    </w:p>
    <w:p>
      <w:pPr>
        <w:pStyle w:val="ListBullet"/>
      </w:pPr>
      <w:r>
        <w:t>[PER_276] →  Penn Jillette</w:t>
      </w:r>
    </w:p>
    <w:p>
      <w:pPr>
        <w:pStyle w:val="ListBullet"/>
      </w:pPr>
      <w:r>
        <w:t>[PER_277] →  Don Lemon</w:t>
      </w:r>
    </w:p>
    <w:p>
      <w:pPr>
        <w:pStyle w:val="ListBullet"/>
      </w:pPr>
      <w:r>
        <w:t>[PER_278] →  Jillette</w:t>
      </w:r>
    </w:p>
    <w:p>
      <w:pPr>
        <w:pStyle w:val="ListBullet"/>
      </w:pPr>
      <w:r>
        <w:t>[PER_279] →  Kristen Waggoner</w:t>
      </w:r>
    </w:p>
    <w:p>
      <w:pPr>
        <w:pStyle w:val="ListBullet"/>
      </w:pPr>
      <w:r>
        <w:t>[PER_27] →  Trey Moses</w:t>
      </w:r>
    </w:p>
    <w:p>
      <w:pPr>
        <w:pStyle w:val="ListBullet"/>
      </w:pPr>
      <w:r>
        <w:t>[PER_280] →  Rita Sklar</w:t>
      </w:r>
    </w:p>
    <w:p>
      <w:pPr>
        <w:pStyle w:val="ListBullet"/>
      </w:pPr>
      <w:r>
        <w:t>[PER_281] →  Jim Acosta</w:t>
      </w:r>
    </w:p>
    <w:p>
      <w:pPr>
        <w:pStyle w:val="ListBullet"/>
      </w:pPr>
      <w:r>
        <w:t>[PER_282] →  'd</w:t>
      </w:r>
    </w:p>
    <w:p>
      <w:pPr>
        <w:pStyle w:val="ListBullet"/>
      </w:pPr>
      <w:r>
        <w:t>[PER_283] →  Dianne Feinstein</w:t>
      </w:r>
    </w:p>
    <w:p>
      <w:pPr>
        <w:pStyle w:val="ListBullet"/>
      </w:pPr>
      <w:r>
        <w:t>[PER_284] →  Feinstein</w:t>
      </w:r>
    </w:p>
    <w:p>
      <w:pPr>
        <w:pStyle w:val="ListBullet"/>
      </w:pPr>
      <w:r>
        <w:t>[PER_285] →  Ernest Moniz</w:t>
      </w:r>
    </w:p>
    <w:p>
      <w:pPr>
        <w:pStyle w:val="ListBullet"/>
      </w:pPr>
      <w:r>
        <w:t>[PER_286] →  Lindsey Graham</w:t>
      </w:r>
    </w:p>
    <w:p>
      <w:pPr>
        <w:pStyle w:val="ListBullet"/>
      </w:pPr>
      <w:r>
        <w:t>[PER_287] →  Rand Paul</w:t>
      </w:r>
    </w:p>
    <w:p>
      <w:pPr>
        <w:pStyle w:val="ListBullet"/>
      </w:pPr>
      <w:r>
        <w:t>[PER_288] → Hillary Clinton</w:t>
      </w:r>
    </w:p>
    <w:p>
      <w:pPr>
        <w:pStyle w:val="ListBullet"/>
      </w:pPr>
      <w:r>
        <w:t>[PER_289] →  Graham</w:t>
      </w:r>
    </w:p>
    <w:p>
      <w:pPr>
        <w:pStyle w:val="ListBullet"/>
      </w:pPr>
      <w:r>
        <w:t>[PER_28] →  Ellie Meredith</w:t>
      </w:r>
    </w:p>
    <w:p>
      <w:pPr>
        <w:pStyle w:val="ListBullet"/>
      </w:pPr>
      <w:r>
        <w:t>[PER_290] →  Crystal O'Connor</w:t>
      </w:r>
    </w:p>
    <w:p>
      <w:pPr>
        <w:pStyle w:val="ListBullet"/>
      </w:pPr>
      <w:r>
        <w:t>[PER_291] →  RiskyLiberal</w:t>
      </w:r>
    </w:p>
    <w:p>
      <w:pPr>
        <w:pStyle w:val="ListBullet"/>
      </w:pPr>
      <w:r>
        <w:t>[PER_292] →  Aღanda</w:t>
      </w:r>
    </w:p>
    <w:p>
      <w:pPr>
        <w:pStyle w:val="ListBullet"/>
      </w:pPr>
      <w:r>
        <w:t>[PER_293] →  Rob Katz</w:t>
      </w:r>
    </w:p>
    <w:p>
      <w:pPr>
        <w:pStyle w:val="ListBullet"/>
      </w:pPr>
      <w:r>
        <w:t>[PER_294] →  Jessica Dooley</w:t>
      </w:r>
    </w:p>
    <w:p>
      <w:pPr>
        <w:pStyle w:val="ListBullet"/>
      </w:pPr>
      <w:r>
        <w:t>[PER_295] →  Charles Kulp</w:t>
      </w:r>
    </w:p>
    <w:p>
      <w:pPr>
        <w:pStyle w:val="ListBullet"/>
      </w:pPr>
      <w:r>
        <w:t>[PER_296] →  Jason Narducy</w:t>
      </w:r>
    </w:p>
    <w:p>
      <w:pPr>
        <w:pStyle w:val="ListBullet"/>
      </w:pPr>
      <w:r>
        <w:t>[PER_297] →  Narducy</w:t>
      </w:r>
    </w:p>
    <w:p>
      <w:pPr>
        <w:pStyle w:val="ListBullet"/>
      </w:pPr>
      <w:r>
        <w:t>[PER_298] →  Victor Nikki</w:t>
      </w:r>
    </w:p>
    <w:p>
      <w:pPr>
        <w:pStyle w:val="ListBullet"/>
      </w:pPr>
      <w:r>
        <w:t>[PER_299] →  Savannah</w:t>
      </w:r>
    </w:p>
    <w:p>
      <w:pPr>
        <w:pStyle w:val="ListBullet"/>
      </w:pPr>
      <w:r>
        <w:t>[PER_29] →  Trey</w:t>
      </w:r>
    </w:p>
    <w:p>
      <w:pPr>
        <w:pStyle w:val="ListBullet"/>
      </w:pPr>
      <w:r>
        <w:t>[PER_2] →  Kuniko Ozaki</w:t>
      </w:r>
    </w:p>
    <w:p>
      <w:pPr>
        <w:pStyle w:val="ListBullet"/>
      </w:pPr>
      <w:r>
        <w:t>[PER_300] →  Lawrence Billy Jones II</w:t>
      </w:r>
    </w:p>
    <w:p>
      <w:pPr>
        <w:pStyle w:val="ListBullet"/>
      </w:pPr>
      <w:r>
        <w:t>[PER_301] →  O'Connors</w:t>
      </w:r>
    </w:p>
    <w:p>
      <w:pPr>
        <w:pStyle w:val="ListBullet"/>
      </w:pPr>
      <w:r>
        <w:t>[PER_302] →  Kevin O'Connor</w:t>
      </w:r>
    </w:p>
    <w:p>
      <w:pPr>
        <w:pStyle w:val="ListBullet"/>
      </w:pPr>
      <w:r>
        <w:t>[PER_303] →  Rob Frehse</w:t>
      </w:r>
    </w:p>
    <w:p>
      <w:pPr>
        <w:pStyle w:val="ListBullet"/>
      </w:pPr>
      <w:r>
        <w:t>[PER_304] →  Melanie Whitley</w:t>
      </w:r>
    </w:p>
    <w:p>
      <w:pPr>
        <w:pStyle w:val="ListBullet"/>
      </w:pPr>
      <w:r>
        <w:t>[PER_305] →  Mahesh Sawai</w:t>
      </w:r>
    </w:p>
    <w:p>
      <w:pPr>
        <w:pStyle w:val="ListBullet"/>
      </w:pPr>
      <w:r>
        <w:t>[PER_306] →  Rajnath Singh</w:t>
      </w:r>
    </w:p>
    <w:p>
      <w:pPr>
        <w:pStyle w:val="ListBullet"/>
      </w:pPr>
      <w:r>
        <w:t>[PER_307] →  Robert Redford</w:t>
      </w:r>
    </w:p>
    <w:p>
      <w:pPr>
        <w:pStyle w:val="ListBullet"/>
      </w:pPr>
      <w:r>
        <w:t>[PER_308] →  Ang Lee</w:t>
      </w:r>
    </w:p>
    <w:p>
      <w:pPr>
        <w:pStyle w:val="ListBullet"/>
      </w:pPr>
      <w:r>
        <w:t>[PER_309] →  Jose Salvador Alvarenga</w:t>
      </w:r>
    </w:p>
    <w:p>
      <w:pPr>
        <w:pStyle w:val="ListBullet"/>
      </w:pPr>
      <w:r>
        <w:t>[PER_30] →  Ellie</w:t>
      </w:r>
    </w:p>
    <w:p>
      <w:pPr>
        <w:pStyle w:val="ListBullet"/>
      </w:pPr>
      <w:r>
        <w:t>[PER_310] →  Alvarenga</w:t>
      </w:r>
    </w:p>
    <w:p>
      <w:pPr>
        <w:pStyle w:val="ListBullet"/>
      </w:pPr>
      <w:r>
        <w:t>[PER_311] →  Castaway</w:t>
      </w:r>
    </w:p>
    <w:p>
      <w:pPr>
        <w:pStyle w:val="ListBullet"/>
      </w:pPr>
      <w:r>
        <w:t>[PER_312] →  Ezequiel Cordova</w:t>
      </w:r>
    </w:p>
    <w:p>
      <w:pPr>
        <w:pStyle w:val="ListBullet"/>
      </w:pPr>
      <w:r>
        <w:t>[PER_313] →  God</w:t>
      </w:r>
    </w:p>
    <w:p>
      <w:pPr>
        <w:pStyle w:val="ListBullet"/>
      </w:pPr>
      <w:r>
        <w:t>[PER_314] →  Ron Ingraham</w:t>
      </w:r>
    </w:p>
    <w:p>
      <w:pPr>
        <w:pStyle w:val="ListBullet"/>
      </w:pPr>
      <w:r>
        <w:t>[PER_315] →  Zakary</w:t>
      </w:r>
    </w:p>
    <w:p>
      <w:pPr>
        <w:pStyle w:val="ListBullet"/>
      </w:pPr>
      <w:r>
        <w:t>[PER_316] →  Rambo</w:t>
      </w:r>
    </w:p>
    <w:p>
      <w:pPr>
        <w:pStyle w:val="ListBullet"/>
      </w:pPr>
      <w:r>
        <w:t>[PER_317] →  Zakary Ingraham</w:t>
      </w:r>
    </w:p>
    <w:p>
      <w:pPr>
        <w:pStyle w:val="ListBullet"/>
      </w:pPr>
      <w:r>
        <w:t>[PER_318] →  Adrian Vasquez</w:t>
      </w:r>
    </w:p>
    <w:p>
      <w:pPr>
        <w:pStyle w:val="ListBullet"/>
      </w:pPr>
      <w:r>
        <w:t>[PER_319] →  Vasquez</w:t>
      </w:r>
    </w:p>
    <w:p>
      <w:pPr>
        <w:pStyle w:val="ListBullet"/>
      </w:pPr>
      <w:r>
        <w:t>[PER_31] → .</w:t>
      </w:r>
    </w:p>
    <w:p>
      <w:pPr>
        <w:pStyle w:val="ListBullet"/>
      </w:pPr>
      <w:r>
        <w:t>[PER_320] →  Nilsa de la Cruz</w:t>
      </w:r>
    </w:p>
    <w:p>
      <w:pPr>
        <w:pStyle w:val="ListBullet"/>
      </w:pPr>
      <w:r>
        <w:t>[PER_321] →  Vazquez</w:t>
      </w:r>
    </w:p>
    <w:p>
      <w:pPr>
        <w:pStyle w:val="ListBullet"/>
      </w:pPr>
      <w:r>
        <w:t>[PER_322] →  Freddy Garcia Calle</w:t>
      </w:r>
    </w:p>
    <w:p>
      <w:pPr>
        <w:pStyle w:val="ListBullet"/>
      </w:pPr>
      <w:r>
        <w:t>[PER_323] →  Calle</w:t>
      </w:r>
    </w:p>
    <w:p>
      <w:pPr>
        <w:pStyle w:val="ListBullet"/>
      </w:pPr>
      <w:r>
        <w:t>[PER_324] →  Hiromitsu Shinkawa</w:t>
      </w:r>
    </w:p>
    <w:p>
      <w:pPr>
        <w:pStyle w:val="ListBullet"/>
      </w:pPr>
      <w:r>
        <w:t>[PER_325] →  Shinkawa</w:t>
      </w:r>
    </w:p>
    <w:p>
      <w:pPr>
        <w:pStyle w:val="ListBullet"/>
      </w:pPr>
      <w:r>
        <w:t>[PER_326] →  Rolf Heuer</w:t>
      </w:r>
    </w:p>
    <w:p>
      <w:pPr>
        <w:pStyle w:val="ListBullet"/>
      </w:pPr>
      <w:r>
        <w:t>[PER_327] →  Mike Lamont</w:t>
      </w:r>
    </w:p>
    <w:p>
      <w:pPr>
        <w:pStyle w:val="ListBullet"/>
      </w:pPr>
      <w:r>
        <w:t>[PER_328] →  Lamont</w:t>
      </w:r>
    </w:p>
    <w:p>
      <w:pPr>
        <w:pStyle w:val="ListBullet"/>
      </w:pPr>
      <w:r>
        <w:t>[PER_329] →  Frédérick Bordry</w:t>
      </w:r>
    </w:p>
    <w:p>
      <w:pPr>
        <w:pStyle w:val="ListBullet"/>
      </w:pPr>
      <w:r>
        <w:t>[PER_32] →  Trina Helson</w:t>
      </w:r>
    </w:p>
    <w:p>
      <w:pPr>
        <w:pStyle w:val="ListBullet"/>
      </w:pPr>
      <w:r>
        <w:t>[PER_330] →  Peter Shadbolt</w:t>
      </w:r>
    </w:p>
    <w:p>
      <w:pPr>
        <w:pStyle w:val="ListBullet"/>
      </w:pPr>
      <w:r>
        <w:t>[PER_331] →  Kevone Charleston</w:t>
      </w:r>
    </w:p>
    <w:p>
      <w:pPr>
        <w:pStyle w:val="ListBullet"/>
      </w:pPr>
      <w:r>
        <w:t>[PER_332] →  Charleston</w:t>
      </w:r>
    </w:p>
    <w:p>
      <w:pPr>
        <w:pStyle w:val="ListBullet"/>
      </w:pPr>
      <w:r>
        <w:t>[PER_333] →  Stephen Emmett</w:t>
      </w:r>
    </w:p>
    <w:p>
      <w:pPr>
        <w:pStyle w:val="ListBullet"/>
      </w:pPr>
      <w:r>
        <w:t>[PER_334] →  Emmett</w:t>
      </w:r>
    </w:p>
    <w:p>
      <w:pPr>
        <w:pStyle w:val="ListBullet"/>
      </w:pPr>
      <w:r>
        <w:t>[PER_335] →  Robin Regan</w:t>
      </w:r>
    </w:p>
    <w:p>
      <w:pPr>
        <w:pStyle w:val="ListBullet"/>
      </w:pPr>
      <w:r>
        <w:t>[PER_336] →  Vivian Kuo</w:t>
      </w:r>
    </w:p>
    <w:p>
      <w:pPr>
        <w:pStyle w:val="ListBullet"/>
      </w:pPr>
      <w:r>
        <w:t>[PER_337] →  Ryan Scallan</w:t>
      </w:r>
    </w:p>
    <w:p>
      <w:pPr>
        <w:pStyle w:val="ListBullet"/>
      </w:pPr>
      <w:r>
        <w:t>[PER_338] →  Mitzi Adams</w:t>
      </w:r>
    </w:p>
    <w:p>
      <w:pPr>
        <w:pStyle w:val="ListBullet"/>
      </w:pPr>
      <w:r>
        <w:t>[PER_339] →  Stefan Wolff</w:t>
      </w:r>
    </w:p>
    <w:p>
      <w:pPr>
        <w:pStyle w:val="ListBullet"/>
      </w:pPr>
      <w:r>
        <w:t>[PER_33] →  Taylor Swift</w:t>
      </w:r>
    </w:p>
    <w:p>
      <w:pPr>
        <w:pStyle w:val="ListBullet"/>
      </w:pPr>
      <w:r>
        <w:t>[PER_340] →  Siad Barre</w:t>
      </w:r>
    </w:p>
    <w:p>
      <w:pPr>
        <w:pStyle w:val="ListBullet"/>
      </w:pPr>
      <w:r>
        <w:t>[PER_341] →  Garissa</w:t>
      </w:r>
    </w:p>
    <w:p>
      <w:pPr>
        <w:pStyle w:val="ListBullet"/>
      </w:pPr>
      <w:r>
        <w:t>[PER_342] →  Christ</w:t>
      </w:r>
    </w:p>
    <w:p>
      <w:pPr>
        <w:pStyle w:val="ListBullet"/>
      </w:pPr>
      <w:r>
        <w:t>[PER_343] →  Santa Claus</w:t>
      </w:r>
    </w:p>
    <w:p>
      <w:pPr>
        <w:pStyle w:val="ListBullet"/>
      </w:pPr>
      <w:r>
        <w:t>[PER_344] →  Jesus</w:t>
      </w:r>
    </w:p>
    <w:p>
      <w:pPr>
        <w:pStyle w:val="ListBullet"/>
      </w:pPr>
      <w:r>
        <w:t>[PER_345] →  Messiah</w:t>
      </w:r>
    </w:p>
    <w:p>
      <w:pPr>
        <w:pStyle w:val="ListBullet"/>
      </w:pPr>
      <w:r>
        <w:t>[PER_346] →  Pope Francis</w:t>
      </w:r>
    </w:p>
    <w:p>
      <w:pPr>
        <w:pStyle w:val="ListBullet"/>
      </w:pPr>
      <w:r>
        <w:t>[PER_347] →  Francis</w:t>
      </w:r>
    </w:p>
    <w:p>
      <w:pPr>
        <w:pStyle w:val="ListBullet"/>
      </w:pPr>
      <w:r>
        <w:t>[PER_348] →  Georg Franck von Frankenau</w:t>
      </w:r>
    </w:p>
    <w:p>
      <w:pPr>
        <w:pStyle w:val="ListBullet"/>
      </w:pPr>
      <w:r>
        <w:t>[PER_349] →  von Frankenau</w:t>
      </w:r>
    </w:p>
    <w:p>
      <w:pPr>
        <w:pStyle w:val="ListBullet"/>
      </w:pPr>
      <w:r>
        <w:t>[PER_34] →  Darla Meredith</w:t>
      </w:r>
    </w:p>
    <w:p>
      <w:pPr>
        <w:pStyle w:val="ListBullet"/>
      </w:pPr>
      <w:r>
        <w:t>[PER_350] →  Grant Thompson</w:t>
      </w:r>
    </w:p>
    <w:p>
      <w:pPr>
        <w:pStyle w:val="ListBullet"/>
      </w:pPr>
      <w:r>
        <w:t>[PER_351] →  Thompson</w:t>
      </w:r>
    </w:p>
    <w:p>
      <w:pPr>
        <w:pStyle w:val="ListBullet"/>
      </w:pPr>
      <w:r>
        <w:t>[PER_352] →  Gerald Gurney</w:t>
      </w:r>
    </w:p>
    <w:p>
      <w:pPr>
        <w:pStyle w:val="ListBullet"/>
      </w:pPr>
      <w:r>
        <w:t>[PER_353] →  Gurney</w:t>
      </w:r>
    </w:p>
    <w:p>
      <w:pPr>
        <w:pStyle w:val="ListBullet"/>
      </w:pPr>
      <w:r>
        <w:t>[PER_354] →  Donald Remy</w:t>
      </w:r>
    </w:p>
    <w:p>
      <w:pPr>
        <w:pStyle w:val="ListBullet"/>
      </w:pPr>
      <w:r>
        <w:t>[PER_355] →  Mary Willingham</w:t>
      </w:r>
    </w:p>
    <w:p>
      <w:pPr>
        <w:pStyle w:val="ListBullet"/>
      </w:pPr>
      <w:r>
        <w:t>[PER_356] →  Willingham</w:t>
      </w:r>
    </w:p>
    <w:p>
      <w:pPr>
        <w:pStyle w:val="ListBullet"/>
      </w:pPr>
      <w:r>
        <w:t>[PER_357] →  Mark Emmert</w:t>
      </w:r>
    </w:p>
    <w:p>
      <w:pPr>
        <w:pStyle w:val="ListBullet"/>
      </w:pPr>
      <w:r>
        <w:t>[PER_358] →  Ed O'Bannon</w:t>
      </w:r>
    </w:p>
    <w:p>
      <w:pPr>
        <w:pStyle w:val="ListBullet"/>
      </w:pPr>
      <w:r>
        <w:t>[PER_359] →  Jeffrey Kessler</w:t>
      </w:r>
    </w:p>
    <w:p>
      <w:pPr>
        <w:pStyle w:val="ListBullet"/>
      </w:pPr>
      <w:r>
        <w:t>[PER_35] →  James Whitford</w:t>
      </w:r>
    </w:p>
    <w:p>
      <w:pPr>
        <w:pStyle w:val="ListBullet"/>
      </w:pPr>
      <w:r>
        <w:t>[PER_360] →  Michael Hausfeld</w:t>
      </w:r>
    </w:p>
    <w:p>
      <w:pPr>
        <w:pStyle w:val="ListBullet"/>
      </w:pPr>
      <w:r>
        <w:t>[PER_361] →  O'Bannon</w:t>
      </w:r>
    </w:p>
    <w:p>
      <w:pPr>
        <w:pStyle w:val="ListBullet"/>
      </w:pPr>
      <w:r>
        <w:t>[PER_362] →  Rick Burton</w:t>
      </w:r>
    </w:p>
    <w:p>
      <w:pPr>
        <w:pStyle w:val="ListBullet"/>
      </w:pPr>
      <w:r>
        <w:t>[PER_363] →  Ramogi Huma</w:t>
      </w:r>
    </w:p>
    <w:p>
      <w:pPr>
        <w:pStyle w:val="ListBullet"/>
      </w:pPr>
      <w:r>
        <w:t>[PER_364] → Cassandra C.</w:t>
      </w:r>
    </w:p>
    <w:p>
      <w:pPr>
        <w:pStyle w:val="ListBullet"/>
      </w:pPr>
      <w:r>
        <w:t>[PER_365] →  Josh Michtom.</w:t>
      </w:r>
    </w:p>
    <w:p>
      <w:pPr>
        <w:pStyle w:val="ListBullet"/>
      </w:pPr>
      <w:r>
        <w:t>[PER_366] → Cassandra C</w:t>
      </w:r>
    </w:p>
    <w:p>
      <w:pPr>
        <w:pStyle w:val="ListBullet"/>
      </w:pPr>
      <w:r>
        <w:t>[PER_367] →  Michtom</w:t>
      </w:r>
    </w:p>
    <w:p>
      <w:pPr>
        <w:pStyle w:val="ListBullet"/>
      </w:pPr>
      <w:r>
        <w:t>[PER_368] →  Michael Taylor</w:t>
      </w:r>
    </w:p>
    <w:p>
      <w:pPr>
        <w:pStyle w:val="ListBullet"/>
      </w:pPr>
      <w:r>
        <w:t>[PER_369] →  Cassandra</w:t>
      </w:r>
    </w:p>
    <w:p>
      <w:pPr>
        <w:pStyle w:val="ListBullet"/>
      </w:pPr>
      <w:r>
        <w:t>[PER_36] →  Shelly Moses</w:t>
      </w:r>
    </w:p>
    <w:p>
      <w:pPr>
        <w:pStyle w:val="ListBullet"/>
      </w:pPr>
      <w:r>
        <w:t>[PER_370] →  Jackie Fortin</w:t>
      </w:r>
    </w:p>
    <w:p>
      <w:pPr>
        <w:pStyle w:val="ListBullet"/>
      </w:pPr>
      <w:r>
        <w:t>[PER_371] →  Hodg</w:t>
      </w:r>
    </w:p>
    <w:p>
      <w:pPr>
        <w:pStyle w:val="ListBullet"/>
      </w:pPr>
      <w:r>
        <w:t>[PER_372] →  Taylor</w:t>
      </w:r>
    </w:p>
    <w:p>
      <w:pPr>
        <w:pStyle w:val="ListBullet"/>
      </w:pPr>
      <w:r>
        <w:t>[PER_373] →  Joette Katz</w:t>
      </w:r>
    </w:p>
    <w:p>
      <w:pPr>
        <w:pStyle w:val="ListBullet"/>
      </w:pPr>
      <w:r>
        <w:t>[PER_374] →  Robin Thicke</w:t>
      </w:r>
    </w:p>
    <w:p>
      <w:pPr>
        <w:pStyle w:val="ListBullet"/>
      </w:pPr>
      <w:r>
        <w:t>[PER_375] →  Thicke</w:t>
      </w:r>
    </w:p>
    <w:p>
      <w:pPr>
        <w:pStyle w:val="ListBullet"/>
      </w:pPr>
      <w:r>
        <w:t>[PER_376] → Mark Ronson</w:t>
      </w:r>
    </w:p>
    <w:p>
      <w:pPr>
        <w:pStyle w:val="ListBullet"/>
      </w:pPr>
      <w:r>
        <w:t>[PER_377] →  Bruno Mars</w:t>
      </w:r>
    </w:p>
    <w:p>
      <w:pPr>
        <w:pStyle w:val="ListBullet"/>
      </w:pPr>
      <w:r>
        <w:t>[PER_378] →  Natalie La Rose</w:t>
      </w:r>
    </w:p>
    <w:p>
      <w:pPr>
        <w:pStyle w:val="ListBullet"/>
      </w:pPr>
      <w:r>
        <w:t>[PER_379] →  Jeremih.</w:t>
      </w:r>
    </w:p>
    <w:p>
      <w:pPr>
        <w:pStyle w:val="ListBullet"/>
      </w:pPr>
      <w:r>
        <w:t>[PER_37] → Trey</w:t>
      </w:r>
    </w:p>
    <w:p>
      <w:pPr>
        <w:pStyle w:val="ListBullet"/>
      </w:pPr>
      <w:r>
        <w:t>[PER_380] →  T.I.</w:t>
      </w:r>
    </w:p>
    <w:p>
      <w:pPr>
        <w:pStyle w:val="ListBullet"/>
      </w:pPr>
      <w:r>
        <w:t>[PER_381] →  Pharrell</w:t>
      </w:r>
    </w:p>
    <w:p>
      <w:pPr>
        <w:pStyle w:val="ListBullet"/>
      </w:pPr>
      <w:r>
        <w:t>[PER_382] →  Ronson</w:t>
      </w:r>
    </w:p>
    <w:p>
      <w:pPr>
        <w:pStyle w:val="ListBullet"/>
      </w:pPr>
      <w:r>
        <w:t>[PER_383] →  Mars</w:t>
      </w:r>
    </w:p>
    <w:p>
      <w:pPr>
        <w:pStyle w:val="ListBullet"/>
      </w:pPr>
      <w:r>
        <w:t>[PER_384] →  T</w:t>
      </w:r>
    </w:p>
    <w:p>
      <w:pPr>
        <w:pStyle w:val="ListBullet"/>
      </w:pPr>
      <w:r>
        <w:t>[PER_385] → I</w:t>
      </w:r>
    </w:p>
    <w:p>
      <w:pPr>
        <w:pStyle w:val="ListBullet"/>
      </w:pPr>
      <w:r>
        <w:t>[PER_386] →  Pharrell Williams</w:t>
      </w:r>
    </w:p>
    <w:p>
      <w:pPr>
        <w:pStyle w:val="ListBullet"/>
      </w:pPr>
      <w:r>
        <w:t>[PER_387] →  Rihanna</w:t>
      </w:r>
    </w:p>
    <w:p>
      <w:pPr>
        <w:pStyle w:val="ListBullet"/>
      </w:pPr>
      <w:r>
        <w:t>[PER_388] →  Calvin Harris</w:t>
      </w:r>
    </w:p>
    <w:p>
      <w:pPr>
        <w:pStyle w:val="ListBullet"/>
      </w:pPr>
      <w:r>
        <w:t>[PER_389] →  Mariah Carey</w:t>
      </w:r>
    </w:p>
    <w:p>
      <w:pPr>
        <w:pStyle w:val="ListBullet"/>
      </w:pPr>
      <w:r>
        <w:t>[PER_38] → Ellie</w:t>
      </w:r>
    </w:p>
    <w:p>
      <w:pPr>
        <w:pStyle w:val="ListBullet"/>
      </w:pPr>
      <w:r>
        <w:t>[PER_390] →  Elton John</w:t>
      </w:r>
    </w:p>
    <w:p>
      <w:pPr>
        <w:pStyle w:val="ListBullet"/>
      </w:pPr>
      <w:r>
        <w:t>[PER_391] →  Brandy</w:t>
      </w:r>
    </w:p>
    <w:p>
      <w:pPr>
        <w:pStyle w:val="ListBullet"/>
      </w:pPr>
      <w:r>
        <w:t>[PER_392] →  Monica</w:t>
      </w:r>
    </w:p>
    <w:p>
      <w:pPr>
        <w:pStyle w:val="ListBullet"/>
      </w:pPr>
      <w:r>
        <w:t>[PER_393] →  Flo Rida</w:t>
      </w:r>
    </w:p>
    <w:p>
      <w:pPr>
        <w:pStyle w:val="ListBullet"/>
      </w:pPr>
      <w:r>
        <w:t>[PER_394] →  T-Pain</w:t>
      </w:r>
    </w:p>
    <w:p>
      <w:pPr>
        <w:pStyle w:val="ListBullet"/>
      </w:pPr>
      <w:r>
        <w:t>[PER_395] →  Ed Sheeran</w:t>
      </w:r>
    </w:p>
    <w:p>
      <w:pPr>
        <w:pStyle w:val="ListBullet"/>
      </w:pPr>
      <w:r>
        <w:t>[PER_396] →  Sheeran</w:t>
      </w:r>
    </w:p>
    <w:p>
      <w:pPr>
        <w:pStyle w:val="ListBullet"/>
      </w:pPr>
      <w:r>
        <w:t>[PER_397] →  Ellie Goulding</w:t>
      </w:r>
    </w:p>
    <w:p>
      <w:pPr>
        <w:pStyle w:val="ListBullet"/>
      </w:pPr>
      <w:r>
        <w:t>[PER_398] →  The Weeknd</w:t>
      </w:r>
    </w:p>
    <w:p>
      <w:pPr>
        <w:pStyle w:val="ListBullet"/>
      </w:pPr>
      <w:r>
        <w:t>[PER_399] →  Fetty Wap</w:t>
      </w:r>
    </w:p>
    <w:p>
      <w:pPr>
        <w:pStyle w:val="ListBullet"/>
      </w:pPr>
      <w:r>
        <w:t>[PER_39] →  Salil Shetty</w:t>
      </w:r>
    </w:p>
    <w:p>
      <w:pPr>
        <w:pStyle w:val="ListBullet"/>
      </w:pPr>
      <w:r>
        <w:t>[PER_3] →  Balkees Jarrah</w:t>
      </w:r>
    </w:p>
    <w:p>
      <w:pPr>
        <w:pStyle w:val="ListBullet"/>
      </w:pPr>
      <w:r>
        <w:t>[PER_400] →  Kanye West</w:t>
      </w:r>
    </w:p>
    <w:p>
      <w:pPr>
        <w:pStyle w:val="ListBullet"/>
      </w:pPr>
      <w:r>
        <w:t>[PER_401] →  Paul McCartney</w:t>
      </w:r>
    </w:p>
    <w:p>
      <w:pPr>
        <w:pStyle w:val="ListBullet"/>
      </w:pPr>
      <w:r>
        <w:t>[PER_402] →  Sage the Gemini</w:t>
      </w:r>
    </w:p>
    <w:p>
      <w:pPr>
        <w:pStyle w:val="ListBullet"/>
      </w:pPr>
      <w:r>
        <w:t>[PER_403] →  Lookas</w:t>
      </w:r>
    </w:p>
    <w:p>
      <w:pPr>
        <w:pStyle w:val="ListBullet"/>
      </w:pPr>
      <w:r>
        <w:t>[PER_404] →  La Rose</w:t>
      </w:r>
    </w:p>
    <w:p>
      <w:pPr>
        <w:pStyle w:val="ListBullet"/>
      </w:pPr>
      <w:r>
        <w:t>[PER_405] →  Jeremih</w:t>
      </w:r>
    </w:p>
    <w:p>
      <w:pPr>
        <w:pStyle w:val="ListBullet"/>
      </w:pPr>
      <w:r>
        <w:t>[PER_406] → Jeremih</w:t>
      </w:r>
    </w:p>
    <w:p>
      <w:pPr>
        <w:pStyle w:val="ListBullet"/>
      </w:pPr>
      <w:r>
        <w:t>[PER_407] →  Jason Derulo</w:t>
      </w:r>
    </w:p>
    <w:p>
      <w:pPr>
        <w:pStyle w:val="ListBullet"/>
      </w:pPr>
      <w:r>
        <w:t>[PER_408] →  Randy Cerveny</w:t>
      </w:r>
    </w:p>
    <w:p>
      <w:pPr>
        <w:pStyle w:val="ListBullet"/>
      </w:pPr>
      <w:r>
        <w:t>[PER_409] →  Cerveny</w:t>
      </w:r>
    </w:p>
    <w:p>
      <w:pPr>
        <w:pStyle w:val="ListBullet"/>
      </w:pPr>
      <w:r>
        <w:t>[PER_40] →  Audrey</w:t>
      </w:r>
    </w:p>
    <w:p>
      <w:pPr>
        <w:pStyle w:val="ListBullet"/>
      </w:pPr>
      <w:r>
        <w:t>[PER_410] →  Christopher Lund</w:t>
      </w:r>
    </w:p>
    <w:p>
      <w:pPr>
        <w:pStyle w:val="ListBullet"/>
      </w:pPr>
      <w:r>
        <w:t>[PER_411] →  Robert Soto</w:t>
      </w:r>
    </w:p>
    <w:p>
      <w:pPr>
        <w:pStyle w:val="ListBullet"/>
      </w:pPr>
      <w:r>
        <w:t>[PER_412] →  Michael Russell</w:t>
      </w:r>
    </w:p>
    <w:p>
      <w:pPr>
        <w:pStyle w:val="ListBullet"/>
      </w:pPr>
      <w:r>
        <w:t>[PER_413] →  Soto</w:t>
      </w:r>
    </w:p>
    <w:p>
      <w:pPr>
        <w:pStyle w:val="ListBullet"/>
      </w:pPr>
      <w:r>
        <w:t>[PER_414] →  Russell</w:t>
      </w:r>
    </w:p>
    <w:p>
      <w:pPr>
        <w:pStyle w:val="ListBullet"/>
      </w:pPr>
      <w:r>
        <w:t>[PER_415] →  Luke Goodrich</w:t>
      </w:r>
    </w:p>
    <w:p>
      <w:pPr>
        <w:pStyle w:val="ListBullet"/>
      </w:pPr>
      <w:r>
        <w:t>[PER_416] →  Jeffrey Toobin</w:t>
      </w:r>
    </w:p>
    <w:p>
      <w:pPr>
        <w:pStyle w:val="ListBullet"/>
      </w:pPr>
      <w:r>
        <w:t>[PER_417] →  Toobin</w:t>
      </w:r>
    </w:p>
    <w:p>
      <w:pPr>
        <w:pStyle w:val="ListBullet"/>
      </w:pPr>
      <w:r>
        <w:t>[PER_418] →  Bruce Rich</w:t>
      </w:r>
    </w:p>
    <w:p>
      <w:pPr>
        <w:pStyle w:val="ListBullet"/>
      </w:pPr>
      <w:r>
        <w:t>[PER_419] →  Rich</w:t>
      </w:r>
    </w:p>
    <w:p>
      <w:pPr>
        <w:pStyle w:val="ListBullet"/>
      </w:pPr>
      <w:r>
        <w:t>[PER_41] →  Audrey Gaughran</w:t>
      </w:r>
    </w:p>
    <w:p>
      <w:pPr>
        <w:pStyle w:val="ListBullet"/>
      </w:pPr>
      <w:r>
        <w:t>[PER_420] →  Kawal Tagore</w:t>
      </w:r>
    </w:p>
    <w:p>
      <w:pPr>
        <w:pStyle w:val="ListBullet"/>
      </w:pPr>
      <w:r>
        <w:t>[PER_421] →  Tagore</w:t>
      </w:r>
    </w:p>
    <w:p>
      <w:pPr>
        <w:pStyle w:val="ListBullet"/>
      </w:pPr>
      <w:r>
        <w:t>[PER_422] →  Theodore Wilkinson</w:t>
      </w:r>
    </w:p>
    <w:p>
      <w:pPr>
        <w:pStyle w:val="ListBullet"/>
      </w:pPr>
      <w:r>
        <w:t>[PER_423] →  Alexandra Meeks</w:t>
      </w:r>
    </w:p>
    <w:p>
      <w:pPr>
        <w:pStyle w:val="ListBullet"/>
      </w:pPr>
      <w:r>
        <w:t>[PER_424] →  Robert Lewis Burns Jr.</w:t>
      </w:r>
    </w:p>
    <w:p>
      <w:pPr>
        <w:pStyle w:val="ListBullet"/>
      </w:pPr>
      <w:r>
        <w:t>[PER_425] → Robert Lewis Burns Jr</w:t>
      </w:r>
    </w:p>
    <w:p>
      <w:pPr>
        <w:pStyle w:val="ListBullet"/>
      </w:pPr>
      <w:r>
        <w:t>[PER_426] →  Burns</w:t>
      </w:r>
    </w:p>
    <w:p>
      <w:pPr>
        <w:pStyle w:val="ListBullet"/>
      </w:pPr>
      <w:r>
        <w:t>[PER_427] →  James Tallent</w:t>
      </w:r>
    </w:p>
    <w:p>
      <w:pPr>
        <w:pStyle w:val="ListBullet"/>
      </w:pPr>
      <w:r>
        <w:t>[PER_428] →  Tallent</w:t>
      </w:r>
    </w:p>
    <w:p>
      <w:pPr>
        <w:pStyle w:val="ListBullet"/>
      </w:pPr>
      <w:r>
        <w:t>[PER_429] → . Burns</w:t>
      </w:r>
    </w:p>
    <w:p>
      <w:pPr>
        <w:pStyle w:val="ListBullet"/>
      </w:pPr>
      <w:r>
        <w:t>[PER_42] →  Gaughran</w:t>
      </w:r>
    </w:p>
    <w:p>
      <w:pPr>
        <w:pStyle w:val="ListBullet"/>
      </w:pPr>
      <w:r>
        <w:t>[PER_430] →  Ronnie Van Zant</w:t>
      </w:r>
    </w:p>
    <w:p>
      <w:pPr>
        <w:pStyle w:val="ListBullet"/>
      </w:pPr>
      <w:r>
        <w:t>[PER_431] →  Gary Rossington</w:t>
      </w:r>
    </w:p>
    <w:p>
      <w:pPr>
        <w:pStyle w:val="ListBullet"/>
      </w:pPr>
      <w:r>
        <w:t>[PER_432] →  Allen Collins</w:t>
      </w:r>
    </w:p>
    <w:p>
      <w:pPr>
        <w:pStyle w:val="ListBullet"/>
      </w:pPr>
      <w:r>
        <w:t>[PER_433] →  Larry Junstrom</w:t>
      </w:r>
    </w:p>
    <w:p>
      <w:pPr>
        <w:pStyle w:val="ListBullet"/>
      </w:pPr>
      <w:r>
        <w:t>[PER_434] →  Van Zant</w:t>
      </w:r>
    </w:p>
    <w:p>
      <w:pPr>
        <w:pStyle w:val="ListBullet"/>
      </w:pPr>
      <w:r>
        <w:t>[PER_435] →  Rossington</w:t>
      </w:r>
    </w:p>
    <w:p>
      <w:pPr>
        <w:pStyle w:val="ListBullet"/>
      </w:pPr>
      <w:r>
        <w:t>[PER_436] →  Bob</w:t>
      </w:r>
    </w:p>
    <w:p>
      <w:pPr>
        <w:pStyle w:val="ListBullet"/>
      </w:pPr>
      <w:r>
        <w:t>[PER_437] →  Kim Ki-Jong</w:t>
      </w:r>
    </w:p>
    <w:p>
      <w:pPr>
        <w:pStyle w:val="ListBullet"/>
      </w:pPr>
      <w:r>
        <w:t>[PER_438] →  Mark Lippert</w:t>
      </w:r>
    </w:p>
    <w:p>
      <w:pPr>
        <w:pStyle w:val="ListBullet"/>
      </w:pPr>
      <w:r>
        <w:t>[PER_439] →  Kim</w:t>
      </w:r>
    </w:p>
    <w:p>
      <w:pPr>
        <w:pStyle w:val="ListBullet"/>
      </w:pPr>
      <w:r>
        <w:t>[PER_43] →  Ban Ki-moon</w:t>
      </w:r>
    </w:p>
    <w:p>
      <w:pPr>
        <w:pStyle w:val="ListBullet"/>
      </w:pPr>
      <w:r>
        <w:t>[PER_440] →  Lippert</w:t>
      </w:r>
    </w:p>
    <w:p>
      <w:pPr>
        <w:pStyle w:val="ListBullet"/>
      </w:pPr>
      <w:r>
        <w:t>[PER_441] →  Jung Nam-shik</w:t>
      </w:r>
    </w:p>
    <w:p>
      <w:pPr>
        <w:pStyle w:val="ListBullet"/>
      </w:pPr>
      <w:r>
        <w:t>[PER_442] →  Yoon Myeong-seong</w:t>
      </w:r>
    </w:p>
    <w:p>
      <w:pPr>
        <w:pStyle w:val="ListBullet"/>
      </w:pPr>
      <w:r>
        <w:t>[PER_443] →  m</w:t>
      </w:r>
    </w:p>
    <w:p>
      <w:pPr>
        <w:pStyle w:val="ListBullet"/>
      </w:pPr>
      <w:r>
        <w:t>[PER_444] →  Park Geun-hye</w:t>
      </w:r>
    </w:p>
    <w:p>
      <w:pPr>
        <w:pStyle w:val="ListBullet"/>
      </w:pPr>
      <w:r>
        <w:t>[PER_445] →  Madison Park</w:t>
      </w:r>
    </w:p>
    <w:p>
      <w:pPr>
        <w:pStyle w:val="ListBullet"/>
      </w:pPr>
      <w:r>
        <w:t>[PER_446] →  Greg Botelho</w:t>
      </w:r>
    </w:p>
    <w:p>
      <w:pPr>
        <w:pStyle w:val="ListBullet"/>
      </w:pPr>
      <w:r>
        <w:t>[PER_447] →  Rurik Jutting</w:t>
      </w:r>
    </w:p>
    <w:p>
      <w:pPr>
        <w:pStyle w:val="ListBullet"/>
      </w:pPr>
      <w:r>
        <w:t>[PER_448] →  Jutting</w:t>
      </w:r>
    </w:p>
    <w:p>
      <w:pPr>
        <w:pStyle w:val="ListBullet"/>
      </w:pPr>
      <w:r>
        <w:t>[PER_449] →  Seneng Mujiasih</w:t>
      </w:r>
    </w:p>
    <w:p>
      <w:pPr>
        <w:pStyle w:val="ListBullet"/>
      </w:pPr>
      <w:r>
        <w:t>[PER_44] →  Andrew Getty</w:t>
      </w:r>
    </w:p>
    <w:p>
      <w:pPr>
        <w:pStyle w:val="ListBullet"/>
      </w:pPr>
      <w:r>
        <w:t>[PER_450] →  Sumarti Ningsih</w:t>
      </w:r>
    </w:p>
    <w:p>
      <w:pPr>
        <w:pStyle w:val="ListBullet"/>
      </w:pPr>
      <w:r>
        <w:t>[PER_451] →  Jumiati</w:t>
      </w:r>
    </w:p>
    <w:p>
      <w:pPr>
        <w:pStyle w:val="ListBullet"/>
      </w:pPr>
      <w:r>
        <w:t>[PER_452] →  Ningsih</w:t>
      </w:r>
    </w:p>
    <w:p>
      <w:pPr>
        <w:pStyle w:val="ListBullet"/>
      </w:pPr>
      <w:r>
        <w:t>[PER_453] →  Ahmad Khaliman</w:t>
      </w:r>
    </w:p>
    <w:p>
      <w:pPr>
        <w:pStyle w:val="ListBullet"/>
      </w:pPr>
      <w:r>
        <w:t>[PER_454] →  Khaliman</w:t>
      </w:r>
    </w:p>
    <w:p>
      <w:pPr>
        <w:pStyle w:val="ListBullet"/>
      </w:pPr>
      <w:r>
        <w:t>[PER_455] →  Jesse Lorena</w:t>
      </w:r>
    </w:p>
    <w:p>
      <w:pPr>
        <w:pStyle w:val="ListBullet"/>
      </w:pPr>
      <w:r>
        <w:t>[PER_456] →  Mujiasih</w:t>
      </w:r>
    </w:p>
    <w:p>
      <w:pPr>
        <w:pStyle w:val="ListBullet"/>
      </w:pPr>
      <w:r>
        <w:t>[PER_457] → Jake</w:t>
      </w:r>
    </w:p>
    <w:p>
      <w:pPr>
        <w:pStyle w:val="ListBullet"/>
      </w:pPr>
      <w:r>
        <w:t>[PER_458] →  Finn</w:t>
      </w:r>
    </w:p>
    <w:p>
      <w:pPr>
        <w:pStyle w:val="ListBullet"/>
      </w:pPr>
      <w:r>
        <w:t>[PER_459] →  Ice King</w:t>
      </w:r>
    </w:p>
    <w:p>
      <w:pPr>
        <w:pStyle w:val="ListBullet"/>
      </w:pPr>
      <w:r>
        <w:t>[PER_45] →  Getty</w:t>
      </w:r>
    </w:p>
    <w:p>
      <w:pPr>
        <w:pStyle w:val="ListBullet"/>
      </w:pPr>
      <w:r>
        <w:t>[PER_460] →  Marceline</w:t>
      </w:r>
    </w:p>
    <w:p>
      <w:pPr>
        <w:pStyle w:val="ListBullet"/>
      </w:pPr>
      <w:r>
        <w:t>[PER_461] →  Vampire Queen</w:t>
      </w:r>
    </w:p>
    <w:p>
      <w:pPr>
        <w:pStyle w:val="ListBullet"/>
      </w:pPr>
      <w:r>
        <w:t>[PER_462] →  Jake</w:t>
      </w:r>
    </w:p>
    <w:p>
      <w:pPr>
        <w:pStyle w:val="ListBullet"/>
      </w:pPr>
      <w:r>
        <w:t>[PER_463] →  Bubblegum</w:t>
      </w:r>
    </w:p>
    <w:p>
      <w:pPr>
        <w:pStyle w:val="ListBullet"/>
      </w:pPr>
      <w:r>
        <w:t>[PER_464] →  Manning</w:t>
      </w:r>
    </w:p>
    <w:p>
      <w:pPr>
        <w:pStyle w:val="ListBullet"/>
      </w:pPr>
      <w:r>
        <w:t>[PER_465] →  Chelsea Manning</w:t>
      </w:r>
    </w:p>
    <w:p>
      <w:pPr>
        <w:pStyle w:val="ListBullet"/>
      </w:pPr>
      <w:r>
        <w:t>[PER_466] →  Bradley Manning</w:t>
      </w:r>
    </w:p>
    <w:p>
      <w:pPr>
        <w:pStyle w:val="ListBullet"/>
      </w:pPr>
      <w:r>
        <w:t>[PER_467] →  Chelsea Elizabeth Manning</w:t>
      </w:r>
    </w:p>
    <w:p>
      <w:pPr>
        <w:pStyle w:val="ListBullet"/>
      </w:pPr>
      <w:r>
        <w:t>[PER_468] →  Frida Ghitis</w:t>
      </w:r>
    </w:p>
    <w:p>
      <w:pPr>
        <w:pStyle w:val="ListBullet"/>
      </w:pPr>
      <w:r>
        <w:t>[PER_469] →  David Rothkopf</w:t>
      </w:r>
    </w:p>
    <w:p>
      <w:pPr>
        <w:pStyle w:val="ListBullet"/>
      </w:pPr>
      <w:r>
        <w:t>[PER_46] → Andrew Getty</w:t>
      </w:r>
    </w:p>
    <w:p>
      <w:pPr>
        <w:pStyle w:val="ListBullet"/>
      </w:pPr>
      <w:r>
        <w:t>[PER_470] →  Yukiya Amano</w:t>
      </w:r>
    </w:p>
    <w:p>
      <w:pPr>
        <w:pStyle w:val="ListBullet"/>
      </w:pPr>
      <w:r>
        <w:t>[PER_471] →  James Wan</w:t>
      </w:r>
    </w:p>
    <w:p>
      <w:pPr>
        <w:pStyle w:val="ListBullet"/>
      </w:pPr>
      <w:r>
        <w:t>[PER_472] →  Chris Morgan</w:t>
      </w:r>
    </w:p>
    <w:p>
      <w:pPr>
        <w:pStyle w:val="ListBullet"/>
      </w:pPr>
      <w:r>
        <w:t>[PER_473] →  Brian O'Conner</w:t>
      </w:r>
    </w:p>
    <w:p>
      <w:pPr>
        <w:pStyle w:val="ListBullet"/>
      </w:pPr>
      <w:r>
        <w:t>[PER_474] →  Dominic Toretto</w:t>
      </w:r>
    </w:p>
    <w:p>
      <w:pPr>
        <w:pStyle w:val="ListBullet"/>
      </w:pPr>
      <w:r>
        <w:t>[PER_475] →  Michelle Rodriguez</w:t>
      </w:r>
    </w:p>
    <w:p>
      <w:pPr>
        <w:pStyle w:val="ListBullet"/>
      </w:pPr>
      <w:r>
        <w:t>[PER_476] →  Tyrese Gibson</w:t>
      </w:r>
    </w:p>
    <w:p>
      <w:pPr>
        <w:pStyle w:val="ListBullet"/>
      </w:pPr>
      <w:r>
        <w:t>[PER_477] →  Jason Statham</w:t>
      </w:r>
    </w:p>
    <w:p>
      <w:pPr>
        <w:pStyle w:val="ListBullet"/>
      </w:pPr>
      <w:r>
        <w:t>[PER_478] →  Deckard Shaw</w:t>
      </w:r>
    </w:p>
    <w:p>
      <w:pPr>
        <w:pStyle w:val="ListBullet"/>
      </w:pPr>
      <w:r>
        <w:t>[PER_479] →  Dwayne Johnson</w:t>
      </w:r>
    </w:p>
    <w:p>
      <w:pPr>
        <w:pStyle w:val="ListBullet"/>
      </w:pPr>
      <w:r>
        <w:t>[PER_47] →  J</w:t>
      </w:r>
    </w:p>
    <w:p>
      <w:pPr>
        <w:pStyle w:val="ListBullet"/>
      </w:pPr>
      <w:r>
        <w:t>[PER_480] →  Hobbs</w:t>
      </w:r>
    </w:p>
    <w:p>
      <w:pPr>
        <w:pStyle w:val="ListBullet"/>
      </w:pPr>
      <w:r>
        <w:t>[PER_481] →  Deion Sanders</w:t>
      </w:r>
    </w:p>
    <w:p>
      <w:pPr>
        <w:pStyle w:val="ListBullet"/>
      </w:pPr>
      <w:r>
        <w:t>[PER_482] →  Huxtable</w:t>
      </w:r>
    </w:p>
    <w:p>
      <w:pPr>
        <w:pStyle w:val="ListBullet"/>
      </w:pPr>
      <w:r>
        <w:t>[PER_483] → Deion Sanders</w:t>
      </w:r>
    </w:p>
    <w:p>
      <w:pPr>
        <w:pStyle w:val="ListBullet"/>
      </w:pPr>
      <w:r>
        <w:t>[PER_484] →  Deion Sanders Jr</w:t>
      </w:r>
    </w:p>
    <w:p>
      <w:pPr>
        <w:pStyle w:val="ListBullet"/>
      </w:pPr>
      <w:r>
        <w:t>[PER_485] →  Sanders</w:t>
      </w:r>
    </w:p>
    <w:p>
      <w:pPr>
        <w:pStyle w:val="ListBullet"/>
      </w:pPr>
      <w:r>
        <w:t>[PER_486] → Huxtable</w:t>
      </w:r>
    </w:p>
    <w:p>
      <w:pPr>
        <w:pStyle w:val="ListBullet"/>
      </w:pPr>
      <w:r>
        <w:t>[PER_487] →  Junior</w:t>
      </w:r>
    </w:p>
    <w:p>
      <w:pPr>
        <w:pStyle w:val="ListBullet"/>
      </w:pPr>
      <w:r>
        <w:t>[PER_488] →  Sanders Jr</w:t>
      </w:r>
    </w:p>
    <w:p>
      <w:pPr>
        <w:pStyle w:val="ListBullet"/>
      </w:pPr>
      <w:r>
        <w:t>[PER_489] → Danny Cevallos</w:t>
      </w:r>
    </w:p>
    <w:p>
      <w:pPr>
        <w:pStyle w:val="ListBullet"/>
      </w:pPr>
      <w:r>
        <w:t>[PER_48] →  Paul Getty</w:t>
      </w:r>
    </w:p>
    <w:p>
      <w:pPr>
        <w:pStyle w:val="ListBullet"/>
      </w:pPr>
      <w:r>
        <w:t>[PER_490] →  Will Dana</w:t>
      </w:r>
    </w:p>
    <w:p>
      <w:pPr>
        <w:pStyle w:val="ListBullet"/>
      </w:pPr>
      <w:r>
        <w:t>[PER_491] →  Brian Stelter</w:t>
      </w:r>
    </w:p>
    <w:p>
      <w:pPr>
        <w:pStyle w:val="ListBullet"/>
      </w:pPr>
      <w:r>
        <w:t>[PER_492] →  Kollman</w:t>
      </w:r>
    </w:p>
    <w:p>
      <w:pPr>
        <w:pStyle w:val="ListBullet"/>
      </w:pPr>
      <w:r>
        <w:t>[PER_493] →  Aunt Edna</w:t>
      </w:r>
    </w:p>
    <w:p>
      <w:pPr>
        <w:pStyle w:val="ListBullet"/>
      </w:pPr>
      <w:r>
        <w:t>[PER_494] →  Toshitake Kuwahara</w:t>
      </w:r>
    </w:p>
    <w:p>
      <w:pPr>
        <w:pStyle w:val="ListBullet"/>
      </w:pPr>
      <w:r>
        <w:t>[PER_495] →  Gon Matsunaka</w:t>
      </w:r>
    </w:p>
    <w:p>
      <w:pPr>
        <w:pStyle w:val="ListBullet"/>
      </w:pPr>
      <w:r>
        <w:t>[PER_496] →  Matsunaka</w:t>
      </w:r>
    </w:p>
    <w:p>
      <w:pPr>
        <w:pStyle w:val="ListBullet"/>
      </w:pPr>
      <w:r>
        <w:t>[PER_497] →  Taiga Ishikawa</w:t>
      </w:r>
    </w:p>
    <w:p>
      <w:pPr>
        <w:pStyle w:val="ListBullet"/>
      </w:pPr>
      <w:r>
        <w:t>[PER_498] →  Ishikawa</w:t>
      </w:r>
    </w:p>
    <w:p>
      <w:pPr>
        <w:pStyle w:val="ListBullet"/>
      </w:pPr>
      <w:r>
        <w:t>[PER_499] →  Mari Miura</w:t>
      </w:r>
    </w:p>
    <w:p>
      <w:pPr>
        <w:pStyle w:val="ListBullet"/>
      </w:pPr>
      <w:r>
        <w:t>[PER_49] →  Meghan Aguilar</w:t>
      </w:r>
    </w:p>
    <w:p>
      <w:pPr>
        <w:pStyle w:val="ListBullet"/>
      </w:pPr>
      <w:r>
        <w:t>[PER_4] →  Benjamin Netanyahu</w:t>
      </w:r>
    </w:p>
    <w:p>
      <w:pPr>
        <w:pStyle w:val="ListBullet"/>
      </w:pPr>
      <w:r>
        <w:t>[PER_500] →  Miura</w:t>
      </w:r>
    </w:p>
    <w:p>
      <w:pPr>
        <w:pStyle w:val="ListBullet"/>
      </w:pPr>
      <w:r>
        <w:t>[PER_501] →  Shinzo Abe</w:t>
      </w:r>
    </w:p>
    <w:p>
      <w:pPr>
        <w:pStyle w:val="ListBullet"/>
      </w:pPr>
      <w:r>
        <w:t>[PER_502] →  Chie Kobayashi</w:t>
      </w:r>
    </w:p>
    <w:p>
      <w:pPr>
        <w:pStyle w:val="ListBullet"/>
      </w:pPr>
      <w:r>
        <w:t>[PER_503] →  Paul Kruse</w:t>
      </w:r>
    </w:p>
    <w:p>
      <w:pPr>
        <w:pStyle w:val="ListBullet"/>
      </w:pPr>
      <w:r>
        <w:t>[PER_504] →  Debra Goldschmidt</w:t>
      </w:r>
    </w:p>
    <w:p>
      <w:pPr>
        <w:pStyle w:val="ListBullet"/>
      </w:pPr>
      <w:r>
        <w:t>[PER_505] →  Amanda Watts</w:t>
      </w:r>
    </w:p>
    <w:p>
      <w:pPr>
        <w:pStyle w:val="ListBullet"/>
      </w:pPr>
      <w:r>
        <w:t>[PER_506] →  Jacque Wilson</w:t>
      </w:r>
    </w:p>
    <w:p>
      <w:pPr>
        <w:pStyle w:val="ListBullet"/>
      </w:pPr>
      <w:r>
        <w:t>[PER_507] →  Antonio Inoki</w:t>
      </w:r>
    </w:p>
    <w:p>
      <w:pPr>
        <w:pStyle w:val="ListBullet"/>
      </w:pPr>
      <w:r>
        <w:t>[PER_508] →  Nakatani</w:t>
      </w:r>
    </w:p>
    <w:p>
      <w:pPr>
        <w:pStyle w:val="ListBullet"/>
      </w:pPr>
      <w:r>
        <w:t>[PER_509] →  Inoki</w:t>
      </w:r>
    </w:p>
    <w:p>
      <w:pPr>
        <w:pStyle w:val="ListBullet"/>
      </w:pPr>
      <w:r>
        <w:t>[PER_50] →  Aguilar</w:t>
      </w:r>
    </w:p>
    <w:p>
      <w:pPr>
        <w:pStyle w:val="ListBullet"/>
      </w:pPr>
      <w:r>
        <w:t>[PER_510] →  Muhammad Ali</w:t>
      </w:r>
    </w:p>
    <w:p>
      <w:pPr>
        <w:pStyle w:val="ListBullet"/>
      </w:pPr>
      <w:r>
        <w:t>[PER_511] →  Dennis Rodman</w:t>
      </w:r>
    </w:p>
    <w:p>
      <w:pPr>
        <w:pStyle w:val="ListBullet"/>
      </w:pPr>
      <w:r>
        <w:t>[PER_512] →  Shigeru Ishiba</w:t>
      </w:r>
    </w:p>
    <w:p>
      <w:pPr>
        <w:pStyle w:val="ListBullet"/>
      </w:pPr>
      <w:r>
        <w:t>[PER_513] →  Abdu Rabu Mansour Hadi</w:t>
      </w:r>
    </w:p>
    <w:p>
      <w:pPr>
        <w:pStyle w:val="ListBullet"/>
      </w:pPr>
      <w:r>
        <w:t>[PER_514] →  Hussein Khairan</w:t>
      </w:r>
    </w:p>
    <w:p>
      <w:pPr>
        <w:pStyle w:val="ListBullet"/>
      </w:pPr>
      <w:r>
        <w:t>[PER_515] →  Khairan</w:t>
      </w:r>
    </w:p>
    <w:p>
      <w:pPr>
        <w:pStyle w:val="ListBullet"/>
      </w:pPr>
      <w:r>
        <w:t>[PER_516] →  Hadi</w:t>
      </w:r>
    </w:p>
    <w:p>
      <w:pPr>
        <w:pStyle w:val="ListBullet"/>
      </w:pPr>
      <w:r>
        <w:t>[PER_517] →  Robert Mardini</w:t>
      </w:r>
    </w:p>
    <w:p>
      <w:pPr>
        <w:pStyle w:val="ListBullet"/>
      </w:pPr>
      <w:r>
        <w:t>[PER_518] →  Marie-Cl</w:t>
      </w:r>
    </w:p>
    <w:p>
      <w:pPr>
        <w:pStyle w:val="ListBullet"/>
      </w:pPr>
      <w:r>
        <w:t>[PER_519] →  Marie-Claire Feghali</w:t>
      </w:r>
    </w:p>
    <w:p>
      <w:pPr>
        <w:pStyle w:val="ListBullet"/>
      </w:pPr>
      <w:r>
        <w:t>[PER_51] →  Ed Winter</w:t>
      </w:r>
    </w:p>
    <w:p>
      <w:pPr>
        <w:pStyle w:val="ListBullet"/>
      </w:pPr>
      <w:r>
        <w:t>[PER_520] →  Feghali</w:t>
      </w:r>
    </w:p>
    <w:p>
      <w:pPr>
        <w:pStyle w:val="ListBullet"/>
      </w:pPr>
      <w:r>
        <w:t>[PER_521] →  David Lynch</w:t>
      </w:r>
    </w:p>
    <w:p>
      <w:pPr>
        <w:pStyle w:val="ListBullet"/>
      </w:pPr>
      <w:r>
        <w:t>[PER_522] →  Lynch</w:t>
      </w:r>
    </w:p>
    <w:p>
      <w:pPr>
        <w:pStyle w:val="ListBullet"/>
      </w:pPr>
      <w:r>
        <w:t>[PER_523] →  Mark Frost</w:t>
      </w:r>
    </w:p>
    <w:p>
      <w:pPr>
        <w:pStyle w:val="ListBullet"/>
      </w:pPr>
      <w:r>
        <w:t>[PER_524] →  Laura Palmer</w:t>
      </w:r>
    </w:p>
    <w:p>
      <w:pPr>
        <w:pStyle w:val="ListBullet"/>
      </w:pPr>
      <w:r>
        <w:t>[PER_525] →  David</w:t>
      </w:r>
    </w:p>
    <w:p>
      <w:pPr>
        <w:pStyle w:val="ListBullet"/>
      </w:pPr>
      <w:r>
        <w:t>[PER_526] →  Kyle MacLachlan</w:t>
      </w:r>
    </w:p>
    <w:p>
      <w:pPr>
        <w:pStyle w:val="ListBullet"/>
      </w:pPr>
      <w:r>
        <w:t>[PER_527] →  Dale Cooper</w:t>
      </w:r>
    </w:p>
    <w:p>
      <w:pPr>
        <w:pStyle w:val="ListBullet"/>
      </w:pPr>
      <w:r>
        <w:t xml:space="preserve">[PER_528] → </w:t>
        <w:br/>
        <w:t>Andrew Harrison</w:t>
      </w:r>
    </w:p>
    <w:p>
      <w:pPr>
        <w:pStyle w:val="ListBullet"/>
      </w:pPr>
      <w:r>
        <w:t>[PER_529] →  Frank Kaminsk</w:t>
      </w:r>
    </w:p>
    <w:p>
      <w:pPr>
        <w:pStyle w:val="ListBullet"/>
      </w:pPr>
      <w:r>
        <w:t>[PER_52] →  Ann</w:t>
      </w:r>
    </w:p>
    <w:p>
      <w:pPr>
        <w:pStyle w:val="ListBullet"/>
      </w:pPr>
      <w:r>
        <w:t>[PER_530] →  Frank Kaminsky</w:t>
      </w:r>
    </w:p>
    <w:p>
      <w:pPr>
        <w:pStyle w:val="ListBullet"/>
      </w:pPr>
      <w:r>
        <w:t>[PER_531] → Kaminsky</w:t>
      </w:r>
    </w:p>
    <w:p>
      <w:pPr>
        <w:pStyle w:val="ListBullet"/>
      </w:pPr>
      <w:r>
        <w:t>[PER_532] →  Harrison</w:t>
      </w:r>
    </w:p>
    <w:p>
      <w:pPr>
        <w:pStyle w:val="ListBullet"/>
      </w:pPr>
      <w:r>
        <w:t>[PER_533] →  Andrew Harrison</w:t>
      </w:r>
    </w:p>
    <w:p>
      <w:pPr>
        <w:pStyle w:val="ListBullet"/>
      </w:pPr>
      <w:r>
        <w:t>[PER_534] →  Kaminsky</w:t>
      </w:r>
    </w:p>
    <w:p>
      <w:pPr>
        <w:pStyle w:val="ListBullet"/>
      </w:pPr>
      <w:r>
        <w:t xml:space="preserve">[PER_535] → </w:t>
        <w:br/>
        <w:t>Marwan</w:t>
      </w:r>
    </w:p>
    <w:p>
      <w:pPr>
        <w:pStyle w:val="ListBullet"/>
      </w:pPr>
      <w:r>
        <w:t>[PER_536] →  Marwan</w:t>
      </w:r>
    </w:p>
    <w:p>
      <w:pPr>
        <w:pStyle w:val="ListBullet"/>
      </w:pPr>
      <w:r>
        <w:t>[PER_537] →  Zulkifli bin Hir</w:t>
      </w:r>
    </w:p>
    <w:p>
      <w:pPr>
        <w:pStyle w:val="ListBullet"/>
      </w:pPr>
      <w:r>
        <w:t>[PER_538] →  Zulkifli Abdhir</w:t>
      </w:r>
    </w:p>
    <w:p>
      <w:pPr>
        <w:pStyle w:val="ListBullet"/>
      </w:pPr>
      <w:r>
        <w:t>[PER_539] →  David Bowdich</w:t>
      </w:r>
    </w:p>
    <w:p>
      <w:pPr>
        <w:pStyle w:val="ListBullet"/>
      </w:pPr>
      <w:r>
        <w:t>[PER_53] →  Gordon Getty</w:t>
      </w:r>
    </w:p>
    <w:p>
      <w:pPr>
        <w:pStyle w:val="ListBullet"/>
      </w:pPr>
      <w:r>
        <w:t>[PER_540] →  owdich</w:t>
      </w:r>
    </w:p>
    <w:p>
      <w:pPr>
        <w:pStyle w:val="ListBullet"/>
      </w:pPr>
      <w:r>
        <w:t>[PER_541] →  Bowdich</w:t>
      </w:r>
    </w:p>
    <w:p>
      <w:pPr>
        <w:pStyle w:val="ListBullet"/>
      </w:pPr>
      <w:r>
        <w:t>[PER_542] →  Arlene Samson-Espiritu</w:t>
      </w:r>
    </w:p>
    <w:p>
      <w:pPr>
        <w:pStyle w:val="ListBullet"/>
      </w:pPr>
      <w:r>
        <w:t>[PER_543] →  Kathy Quiano</w:t>
      </w:r>
    </w:p>
    <w:p>
      <w:pPr>
        <w:pStyle w:val="ListBullet"/>
      </w:pPr>
      <w:r>
        <w:t>[PER_544] →  Elias Rodriguez</w:t>
      </w:r>
    </w:p>
    <w:p>
      <w:pPr>
        <w:pStyle w:val="ListBullet"/>
      </w:pPr>
      <w:r>
        <w:t>[PER_545] →  Rodriguez</w:t>
      </w:r>
    </w:p>
    <w:p>
      <w:pPr>
        <w:pStyle w:val="ListBullet"/>
      </w:pPr>
      <w:r>
        <w:t>[PER_546] →  Judith A</w:t>
      </w:r>
    </w:p>
    <w:p>
      <w:pPr>
        <w:pStyle w:val="ListBullet"/>
      </w:pPr>
      <w:r>
        <w:t>[PER_547] →  Enck</w:t>
      </w:r>
    </w:p>
    <w:p>
      <w:pPr>
        <w:pStyle w:val="ListBullet"/>
      </w:pPr>
      <w:r>
        <w:t>[PER_548] →  Terminix</w:t>
      </w:r>
    </w:p>
    <w:p>
      <w:pPr>
        <w:pStyle w:val="ListBullet"/>
      </w:pPr>
      <w:r>
        <w:t>[PER_549] →  James Maron</w:t>
      </w:r>
    </w:p>
    <w:p>
      <w:pPr>
        <w:pStyle w:val="ListBullet"/>
      </w:pPr>
      <w:r>
        <w:t>[PER_54] →  don Getty</w:t>
      </w:r>
    </w:p>
    <w:p>
      <w:pPr>
        <w:pStyle w:val="ListBullet"/>
      </w:pPr>
      <w:r>
        <w:t>[PER_550] →  Chris Rock</w:t>
      </w:r>
    </w:p>
    <w:p>
      <w:pPr>
        <w:pStyle w:val="ListBullet"/>
      </w:pPr>
      <w:r>
        <w:t>[PER_551] →  Eric Garner</w:t>
      </w:r>
    </w:p>
    <w:p>
      <w:pPr>
        <w:pStyle w:val="ListBullet"/>
      </w:pPr>
      <w:r>
        <w:t>[PER_552] →  Michael Brown</w:t>
      </w:r>
    </w:p>
    <w:p>
      <w:pPr>
        <w:pStyle w:val="ListBullet"/>
      </w:pPr>
      <w:r>
        <w:t>[PER_553] →  Rock</w:t>
      </w:r>
    </w:p>
    <w:p>
      <w:pPr>
        <w:pStyle w:val="ListBullet"/>
      </w:pPr>
      <w:r>
        <w:t>[PER_554] →  Isaiah Washington</w:t>
      </w:r>
    </w:p>
    <w:p>
      <w:pPr>
        <w:pStyle w:val="ListBullet"/>
      </w:pPr>
      <w:r>
        <w:t>[PER_555] →  Washington</w:t>
      </w:r>
    </w:p>
    <w:p>
      <w:pPr>
        <w:pStyle w:val="ListBullet"/>
      </w:pPr>
      <w:r>
        <w:t>[PER_556] →  YeshaCallahan</w:t>
      </w:r>
    </w:p>
    <w:p>
      <w:pPr>
        <w:pStyle w:val="ListBullet"/>
      </w:pPr>
      <w:r>
        <w:t>[PER_557] →  Jerry Seinfeld</w:t>
      </w:r>
    </w:p>
    <w:p>
      <w:pPr>
        <w:pStyle w:val="ListBullet"/>
      </w:pPr>
      <w:r>
        <w:t>[PER_558] →  Seinfeld</w:t>
      </w:r>
    </w:p>
    <w:p>
      <w:pPr>
        <w:pStyle w:val="ListBullet"/>
      </w:pPr>
      <w:r>
        <w:t>[PER_559] →  Mark Wahlberg</w:t>
      </w:r>
    </w:p>
    <w:p>
      <w:pPr>
        <w:pStyle w:val="ListBullet"/>
      </w:pPr>
      <w:r>
        <w:t>[PER_55] →  Gettys</w:t>
      </w:r>
    </w:p>
    <w:p>
      <w:pPr>
        <w:pStyle w:val="ListBullet"/>
      </w:pPr>
      <w:r>
        <w:t>[PER_560] →  Wahlberg</w:t>
      </w:r>
    </w:p>
    <w:p>
      <w:pPr>
        <w:pStyle w:val="ListBullet"/>
      </w:pPr>
      <w:r>
        <w:t>[PER_561] →  Ed Davis</w:t>
      </w:r>
    </w:p>
    <w:p>
      <w:pPr>
        <w:pStyle w:val="ListBullet"/>
      </w:pPr>
      <w:r>
        <w:t>[PER_562] →  Davis</w:t>
      </w:r>
    </w:p>
    <w:p>
      <w:pPr>
        <w:pStyle w:val="ListBullet"/>
      </w:pPr>
      <w:r>
        <w:t>[PER_563] →  Manuela Arbelaez</w:t>
      </w:r>
    </w:p>
    <w:p>
      <w:pPr>
        <w:pStyle w:val="ListBullet"/>
      </w:pPr>
      <w:r>
        <w:t>[PER_564] →  Manuela</w:t>
      </w:r>
    </w:p>
    <w:p>
      <w:pPr>
        <w:pStyle w:val="ListBullet"/>
      </w:pPr>
      <w:r>
        <w:t>[PER_565] →  Arbelaez</w:t>
      </w:r>
    </w:p>
    <w:p>
      <w:pPr>
        <w:pStyle w:val="ListBullet"/>
      </w:pPr>
      <w:r>
        <w:t>[PER_566] →  Carlos Colina</w:t>
      </w:r>
    </w:p>
    <w:p>
      <w:pPr>
        <w:pStyle w:val="ListBullet"/>
      </w:pPr>
      <w:r>
        <w:t>[PER_567] →  Jonathan Camilien</w:t>
      </w:r>
    </w:p>
    <w:p>
      <w:pPr>
        <w:pStyle w:val="ListBullet"/>
      </w:pPr>
      <w:r>
        <w:t>[PER_568] →  Colina</w:t>
      </w:r>
    </w:p>
    <w:p>
      <w:pPr>
        <w:pStyle w:val="ListBullet"/>
      </w:pPr>
      <w:r>
        <w:t>[PER_569] →  Marian Ryan</w:t>
      </w:r>
    </w:p>
    <w:p>
      <w:pPr>
        <w:pStyle w:val="ListBullet"/>
      </w:pPr>
      <w:r>
        <w:t>[PER_56] →  Doug Criss</w:t>
      </w:r>
    </w:p>
    <w:p>
      <w:pPr>
        <w:pStyle w:val="ListBullet"/>
      </w:pPr>
      <w:r>
        <w:t>[PER_570] →  Camilien</w:t>
      </w:r>
    </w:p>
    <w:p>
      <w:pPr>
        <w:pStyle w:val="ListBullet"/>
      </w:pPr>
      <w:r>
        <w:t>[PER_571] →  Andreas Preuss</w:t>
      </w:r>
    </w:p>
    <w:p>
      <w:pPr>
        <w:pStyle w:val="ListBullet"/>
      </w:pPr>
      <w:r>
        <w:t>[PER_572] → Brian Grazer</w:t>
      </w:r>
    </w:p>
    <w:p>
      <w:pPr>
        <w:pStyle w:val="ListBullet"/>
      </w:pPr>
      <w:r>
        <w:t>[PER_573] →  Bluth</w:t>
      </w:r>
    </w:p>
    <w:p>
      <w:pPr>
        <w:pStyle w:val="ListBullet"/>
      </w:pPr>
      <w:r>
        <w:t>[PER_574] →  Brian Grazer</w:t>
      </w:r>
    </w:p>
    <w:p>
      <w:pPr>
        <w:pStyle w:val="ListBullet"/>
      </w:pPr>
      <w:r>
        <w:t>[PER_575] →  Bill Simmons</w:t>
      </w:r>
    </w:p>
    <w:p>
      <w:pPr>
        <w:pStyle w:val="ListBullet"/>
      </w:pPr>
      <w:r>
        <w:t>[PER_576] →  Jason Bateman</w:t>
      </w:r>
    </w:p>
    <w:p>
      <w:pPr>
        <w:pStyle w:val="ListBullet"/>
      </w:pPr>
      <w:r>
        <w:t>[PER_577] →  Michael Cera</w:t>
      </w:r>
    </w:p>
    <w:p>
      <w:pPr>
        <w:pStyle w:val="ListBullet"/>
      </w:pPr>
      <w:r>
        <w:t>[PER_578] →  Will Arnett</w:t>
      </w:r>
    </w:p>
    <w:p>
      <w:pPr>
        <w:pStyle w:val="ListBullet"/>
      </w:pPr>
      <w:r>
        <w:t>[PER_579] →  Richard Nixon</w:t>
      </w:r>
    </w:p>
    <w:p>
      <w:pPr>
        <w:pStyle w:val="ListBullet"/>
      </w:pPr>
      <w:r>
        <w:t>[PER_57] →  Janet DiGiacomo</w:t>
      </w:r>
    </w:p>
    <w:p>
      <w:pPr>
        <w:pStyle w:val="ListBullet"/>
      </w:pPr>
      <w:r>
        <w:t>[PER_580] →  Don Draper</w:t>
      </w:r>
    </w:p>
    <w:p>
      <w:pPr>
        <w:pStyle w:val="ListBullet"/>
      </w:pPr>
      <w:r>
        <w:t>[PER_581] →  Jon Hamm</w:t>
      </w:r>
    </w:p>
    <w:p>
      <w:pPr>
        <w:pStyle w:val="ListBullet"/>
      </w:pPr>
      <w:r>
        <w:t>[PER_582] →  Matthew Weiner</w:t>
      </w:r>
    </w:p>
    <w:p>
      <w:pPr>
        <w:pStyle w:val="ListBullet"/>
      </w:pPr>
      <w:r>
        <w:t>[PER_583] →  Weiner</w:t>
      </w:r>
    </w:p>
    <w:p>
      <w:pPr>
        <w:pStyle w:val="ListBullet"/>
      </w:pPr>
      <w:r>
        <w:t>[PER_584] →  Manson</w:t>
      </w:r>
    </w:p>
    <w:p>
      <w:pPr>
        <w:pStyle w:val="ListBullet"/>
      </w:pPr>
      <w:r>
        <w:t>[PER_585] →  Lane Pryce</w:t>
      </w:r>
    </w:p>
    <w:p>
      <w:pPr>
        <w:pStyle w:val="ListBullet"/>
      </w:pPr>
      <w:r>
        <w:t>[PER_586] →  Bert Cooper</w:t>
      </w:r>
    </w:p>
    <w:p>
      <w:pPr>
        <w:pStyle w:val="ListBullet"/>
      </w:pPr>
      <w:r>
        <w:t>[PER_587] → Robert Morse</w:t>
      </w:r>
    </w:p>
    <w:p>
      <w:pPr>
        <w:pStyle w:val="ListBullet"/>
      </w:pPr>
      <w:r>
        <w:t>[PER_588] →  Ken Cosgrove</w:t>
      </w:r>
    </w:p>
    <w:p>
      <w:pPr>
        <w:pStyle w:val="ListBullet"/>
      </w:pPr>
      <w:r>
        <w:t>[PER_589] → Aaron Staton</w:t>
      </w:r>
    </w:p>
    <w:p>
      <w:pPr>
        <w:pStyle w:val="ListBullet"/>
      </w:pPr>
      <w:r>
        <w:t>[PER_58] →  Mark Mooney</w:t>
      </w:r>
    </w:p>
    <w:p>
      <w:pPr>
        <w:pStyle w:val="ListBullet"/>
      </w:pPr>
      <w:r>
        <w:t>[PER_590] →  Harry Crane</w:t>
      </w:r>
    </w:p>
    <w:p>
      <w:pPr>
        <w:pStyle w:val="ListBullet"/>
      </w:pPr>
      <w:r>
        <w:t>[PER_591] → Rich Sommer</w:t>
      </w:r>
    </w:p>
    <w:p>
      <w:pPr>
        <w:pStyle w:val="ListBullet"/>
      </w:pPr>
      <w:r>
        <w:t>[PER_592] →  Joan Harris</w:t>
      </w:r>
    </w:p>
    <w:p>
      <w:pPr>
        <w:pStyle w:val="ListBullet"/>
      </w:pPr>
      <w:r>
        <w:t>[PER_593] → Christina Hendricks</w:t>
      </w:r>
    </w:p>
    <w:p>
      <w:pPr>
        <w:pStyle w:val="ListBullet"/>
      </w:pPr>
      <w:r>
        <w:t>[PER_594] →  Roger Sterling</w:t>
      </w:r>
    </w:p>
    <w:p>
      <w:pPr>
        <w:pStyle w:val="ListBullet"/>
      </w:pPr>
      <w:r>
        <w:t>[PER_595] →  John Slattery</w:t>
      </w:r>
    </w:p>
    <w:p>
      <w:pPr>
        <w:pStyle w:val="ListBullet"/>
      </w:pPr>
      <w:r>
        <w:t>[PER_596] →  Peggy Olson</w:t>
      </w:r>
    </w:p>
    <w:p>
      <w:pPr>
        <w:pStyle w:val="ListBullet"/>
      </w:pPr>
      <w:r>
        <w:t>[PER_597] →  Mary Wells Lawrence</w:t>
      </w:r>
    </w:p>
    <w:p>
      <w:pPr>
        <w:pStyle w:val="ListBullet"/>
      </w:pPr>
      <w:r>
        <w:t>[PER_598] →  Olson</w:t>
      </w:r>
    </w:p>
    <w:p>
      <w:pPr>
        <w:pStyle w:val="ListBullet"/>
      </w:pPr>
      <w:r>
        <w:t>[PER_599] →  Elisabeth Moss</w:t>
      </w:r>
    </w:p>
    <w:p>
      <w:pPr>
        <w:pStyle w:val="ListBullet"/>
      </w:pPr>
      <w:r>
        <w:t>[PER_59] →  Mike Love</w:t>
      </w:r>
    </w:p>
    <w:p>
      <w:pPr>
        <w:pStyle w:val="ListBullet"/>
      </w:pPr>
      <w:r>
        <w:t>[PER_5] →  Fatou Bensouda</w:t>
      </w:r>
    </w:p>
    <w:p>
      <w:pPr>
        <w:pStyle w:val="ListBullet"/>
      </w:pPr>
      <w:r>
        <w:t>[PER_600] →  Don</w:t>
      </w:r>
    </w:p>
    <w:p>
      <w:pPr>
        <w:pStyle w:val="ListBullet"/>
      </w:pPr>
      <w:r>
        <w:t>[PER_601] →  Betty</w:t>
      </w:r>
    </w:p>
    <w:p>
      <w:pPr>
        <w:pStyle w:val="ListBullet"/>
      </w:pPr>
      <w:r>
        <w:t>[PER_602] → January Jones</w:t>
      </w:r>
    </w:p>
    <w:p>
      <w:pPr>
        <w:pStyle w:val="ListBullet"/>
      </w:pPr>
      <w:r>
        <w:t>[PER_603] →  Henry Francis</w:t>
      </w:r>
    </w:p>
    <w:p>
      <w:pPr>
        <w:pStyle w:val="ListBullet"/>
      </w:pPr>
      <w:r>
        <w:t>[PER_604] → Christopher Stanley</w:t>
      </w:r>
    </w:p>
    <w:p>
      <w:pPr>
        <w:pStyle w:val="ListBullet"/>
      </w:pPr>
      <w:r>
        <w:t>[PER_605] →  Sally</w:t>
      </w:r>
    </w:p>
    <w:p>
      <w:pPr>
        <w:pStyle w:val="ListBullet"/>
      </w:pPr>
      <w:r>
        <w:t>[PER_606] → Kiernan Shipka</w:t>
      </w:r>
    </w:p>
    <w:p>
      <w:pPr>
        <w:pStyle w:val="ListBullet"/>
      </w:pPr>
      <w:r>
        <w:t>[PER_607] →  Glen Bishop</w:t>
      </w:r>
    </w:p>
    <w:p>
      <w:pPr>
        <w:pStyle w:val="ListBullet"/>
      </w:pPr>
      <w:r>
        <w:t>[PER_608] →  Nina Dobrev</w:t>
      </w:r>
    </w:p>
    <w:p>
      <w:pPr>
        <w:pStyle w:val="ListBullet"/>
      </w:pPr>
      <w:r>
        <w:t>[PER_609] →  Elena</w:t>
      </w:r>
    </w:p>
    <w:p>
      <w:pPr>
        <w:pStyle w:val="ListBullet"/>
      </w:pPr>
      <w:r>
        <w:t>[PER_60] →  Julie In</w:t>
      </w:r>
    </w:p>
    <w:p>
      <w:pPr>
        <w:pStyle w:val="ListBullet"/>
      </w:pPr>
      <w:r>
        <w:t>[PER_610] →  Dobrev</w:t>
      </w:r>
    </w:p>
    <w:p>
      <w:pPr>
        <w:pStyle w:val="ListBullet"/>
      </w:pPr>
      <w:r>
        <w:t>[PER_611] →  Elena Gilbert</w:t>
      </w:r>
    </w:p>
    <w:p>
      <w:pPr>
        <w:pStyle w:val="ListBullet"/>
      </w:pPr>
      <w:r>
        <w:t>[PER_612] →  Damon Salvatore</w:t>
      </w:r>
    </w:p>
    <w:p>
      <w:pPr>
        <w:pStyle w:val="ListBullet"/>
      </w:pPr>
      <w:r>
        <w:t>[PER_613] → Delena</w:t>
      </w:r>
    </w:p>
    <w:p>
      <w:pPr>
        <w:pStyle w:val="ListBullet"/>
      </w:pPr>
      <w:r>
        <w:t>[PER_614] →  Nina</w:t>
      </w:r>
    </w:p>
    <w:p>
      <w:pPr>
        <w:pStyle w:val="ListBullet"/>
      </w:pPr>
      <w:r>
        <w:t>[PER_615] →  iDamonAndElena</w:t>
      </w:r>
    </w:p>
    <w:p>
      <w:pPr>
        <w:pStyle w:val="ListBullet"/>
      </w:pPr>
      <w:r>
        <w:t>[PER_616] →  Julie Plec</w:t>
      </w:r>
    </w:p>
    <w:p>
      <w:pPr>
        <w:pStyle w:val="ListBullet"/>
      </w:pPr>
      <w:r>
        <w:t>[PER_617] → Nina</w:t>
      </w:r>
    </w:p>
    <w:p>
      <w:pPr>
        <w:pStyle w:val="ListBullet"/>
      </w:pPr>
      <w:r>
        <w:t>[PER_618] →  N</w:t>
      </w:r>
    </w:p>
    <w:p>
      <w:pPr>
        <w:pStyle w:val="ListBullet"/>
      </w:pPr>
      <w:r>
        <w:t>[PER_619] →  Smriti Irani</w:t>
      </w:r>
    </w:p>
    <w:p>
      <w:pPr>
        <w:pStyle w:val="ListBullet"/>
      </w:pPr>
      <w:r>
        <w:t>[PER_61] →  Cheri Mossburg</w:t>
      </w:r>
    </w:p>
    <w:p>
      <w:pPr>
        <w:pStyle w:val="ListBullet"/>
      </w:pPr>
      <w:r>
        <w:t>[PER_620] →  Kartik Kashyap</w:t>
      </w:r>
    </w:p>
    <w:p>
      <w:pPr>
        <w:pStyle w:val="ListBullet"/>
      </w:pPr>
      <w:r>
        <w:t>[PER_621] →  Irani</w:t>
      </w:r>
    </w:p>
    <w:p>
      <w:pPr>
        <w:pStyle w:val="ListBullet"/>
      </w:pPr>
      <w:r>
        <w:t>[PER_622] →  Kashyap</w:t>
      </w:r>
    </w:p>
    <w:p>
      <w:pPr>
        <w:pStyle w:val="ListBullet"/>
      </w:pPr>
      <w:r>
        <w:t>[PER_623] →  Gul Tuysuz</w:t>
      </w:r>
    </w:p>
    <w:p>
      <w:pPr>
        <w:pStyle w:val="ListBullet"/>
      </w:pPr>
      <w:r>
        <w:t>[PER_624] →  Elaine Ly</w:t>
      </w:r>
    </w:p>
    <w:p>
      <w:pPr>
        <w:pStyle w:val="ListBullet"/>
      </w:pPr>
      <w:r>
        <w:t>[PER_625] →  Jason Hanna</w:t>
      </w:r>
    </w:p>
    <w:p>
      <w:pPr>
        <w:pStyle w:val="ListBullet"/>
      </w:pPr>
      <w:r>
        <w:t>[PER_626] →  Yevgeny Gladyshev</w:t>
      </w:r>
    </w:p>
    <w:p>
      <w:pPr>
        <w:pStyle w:val="ListBullet"/>
      </w:pPr>
      <w:r>
        <w:t>[PER_627] →  Gladyshev</w:t>
      </w:r>
    </w:p>
    <w:p>
      <w:pPr>
        <w:pStyle w:val="ListBullet"/>
      </w:pPr>
      <w:r>
        <w:t>[PER_628] →  Kayahan</w:t>
      </w:r>
    </w:p>
    <w:p>
      <w:pPr>
        <w:pStyle w:val="ListBullet"/>
      </w:pPr>
      <w:r>
        <w:t>[PER_629] → Kayahan</w:t>
      </w:r>
    </w:p>
    <w:p>
      <w:pPr>
        <w:pStyle w:val="ListBullet"/>
      </w:pPr>
      <w:r>
        <w:t>[PER_62] →  Gabriel Llave</w:t>
      </w:r>
    </w:p>
    <w:p>
      <w:pPr>
        <w:pStyle w:val="ListBullet"/>
      </w:pPr>
      <w:r>
        <w:t>[PER_630] →  Ahmet Davutoglu</w:t>
      </w:r>
    </w:p>
    <w:p>
      <w:pPr>
        <w:pStyle w:val="ListBullet"/>
      </w:pPr>
      <w:r>
        <w:t>[PER_631] →  Kayahan Acar</w:t>
      </w:r>
    </w:p>
    <w:p>
      <w:pPr>
        <w:pStyle w:val="ListBullet"/>
      </w:pPr>
      <w:r>
        <w:t>[PER_632] →  Zhou Yongkang</w:t>
      </w:r>
    </w:p>
    <w:p>
      <w:pPr>
        <w:pStyle w:val="ListBullet"/>
      </w:pPr>
      <w:r>
        <w:t>[PER_633] → Zhou</w:t>
      </w:r>
    </w:p>
    <w:p>
      <w:pPr>
        <w:pStyle w:val="ListBullet"/>
      </w:pPr>
      <w:r>
        <w:t>[PER_634] →  Zhou</w:t>
      </w:r>
    </w:p>
    <w:p>
      <w:pPr>
        <w:pStyle w:val="ListBullet"/>
      </w:pPr>
      <w:r>
        <w:t>[PER_635] →  Xi Jinping</w:t>
      </w:r>
    </w:p>
    <w:p>
      <w:pPr>
        <w:pStyle w:val="ListBullet"/>
      </w:pPr>
      <w:r>
        <w:t>[PER_636] →  Xi</w:t>
      </w:r>
    </w:p>
    <w:p>
      <w:pPr>
        <w:pStyle w:val="ListBullet"/>
      </w:pPr>
      <w:r>
        <w:t>[PER_637] →  Willy Lam</w:t>
      </w:r>
    </w:p>
    <w:p>
      <w:pPr>
        <w:pStyle w:val="ListBullet"/>
      </w:pPr>
      <w:r>
        <w:t>[PER_638] →  Bo Xilai</w:t>
      </w:r>
    </w:p>
    <w:p>
      <w:pPr>
        <w:pStyle w:val="ListBullet"/>
      </w:pPr>
      <w:r>
        <w:t>[PER_639] →  Bo</w:t>
      </w:r>
    </w:p>
    <w:p>
      <w:pPr>
        <w:pStyle w:val="ListBullet"/>
      </w:pPr>
      <w:r>
        <w:t>[PER_63] →  Aldczar Aurelio</w:t>
      </w:r>
    </w:p>
    <w:p>
      <w:pPr>
        <w:pStyle w:val="ListBullet"/>
      </w:pPr>
      <w:r>
        <w:t>[PER_640] →  Lam</w:t>
      </w:r>
    </w:p>
    <w:p>
      <w:pPr>
        <w:pStyle w:val="ListBullet"/>
      </w:pPr>
      <w:r>
        <w:t>[PER_641] → Joseph</w:t>
      </w:r>
    </w:p>
    <w:p>
      <w:pPr>
        <w:pStyle w:val="ListBullet"/>
      </w:pPr>
      <w:r>
        <w:t>[PER_642] →  Nicodemus</w:t>
      </w:r>
    </w:p>
    <w:p>
      <w:pPr>
        <w:pStyle w:val="ListBullet"/>
      </w:pPr>
      <w:r>
        <w:t>[PER_643] →  Lazarus</w:t>
      </w:r>
    </w:p>
    <w:p>
      <w:pPr>
        <w:pStyle w:val="ListBullet"/>
      </w:pPr>
      <w:r>
        <w:t>[PER_644] →  Mary</w:t>
      </w:r>
    </w:p>
    <w:p>
      <w:pPr>
        <w:pStyle w:val="ListBullet"/>
      </w:pPr>
      <w:r>
        <w:t>[PER_645] →  Judas Iscariot</w:t>
      </w:r>
    </w:p>
    <w:p>
      <w:pPr>
        <w:pStyle w:val="ListBullet"/>
      </w:pPr>
      <w:r>
        <w:t>[PER_646] →  Judas</w:t>
      </w:r>
    </w:p>
    <w:p>
      <w:pPr>
        <w:pStyle w:val="ListBullet"/>
      </w:pPr>
      <w:r>
        <w:t>[PER_647] →  Joshua Garroway</w:t>
      </w:r>
    </w:p>
    <w:p>
      <w:pPr>
        <w:pStyle w:val="ListBullet"/>
      </w:pPr>
      <w:r>
        <w:t>[PER_648] →  Garroway</w:t>
      </w:r>
    </w:p>
    <w:p>
      <w:pPr>
        <w:pStyle w:val="ListBullet"/>
      </w:pPr>
      <w:r>
        <w:t>[PER_649] →  Magdalene</w:t>
      </w:r>
    </w:p>
    <w:p>
      <w:pPr>
        <w:pStyle w:val="ListBullet"/>
      </w:pPr>
      <w:r>
        <w:t>[PER_64] →  Fau</w:t>
      </w:r>
    </w:p>
    <w:p>
      <w:pPr>
        <w:pStyle w:val="ListBullet"/>
      </w:pPr>
      <w:r>
        <w:t>[PER_650] →  Joanna</w:t>
      </w:r>
    </w:p>
    <w:p>
      <w:pPr>
        <w:pStyle w:val="ListBullet"/>
      </w:pPr>
      <w:r>
        <w:t>[PER_651] →  Herod</w:t>
      </w:r>
    </w:p>
    <w:p>
      <w:pPr>
        <w:pStyle w:val="ListBullet"/>
      </w:pPr>
      <w:r>
        <w:t>[PER_652] →  Chuza</w:t>
      </w:r>
    </w:p>
    <w:p>
      <w:pPr>
        <w:pStyle w:val="ListBullet"/>
      </w:pPr>
      <w:r>
        <w:t>[PER_653] →  Susanna</w:t>
      </w:r>
    </w:p>
    <w:p>
      <w:pPr>
        <w:pStyle w:val="ListBullet"/>
      </w:pPr>
      <w:r>
        <w:t>[PER_654] →  Luke</w:t>
      </w:r>
    </w:p>
    <w:p>
      <w:pPr>
        <w:pStyle w:val="ListBullet"/>
      </w:pPr>
      <w:r>
        <w:t>[PER_655] →  Mary Magdalene</w:t>
      </w:r>
    </w:p>
    <w:p>
      <w:pPr>
        <w:pStyle w:val="ListBullet"/>
      </w:pPr>
      <w:r>
        <w:t>[PER_656] →  Herod Antipas</w:t>
      </w:r>
    </w:p>
    <w:p>
      <w:pPr>
        <w:pStyle w:val="ListBullet"/>
      </w:pPr>
      <w:r>
        <w:t>[PER_657] →  Herod the Great</w:t>
      </w:r>
    </w:p>
    <w:p>
      <w:pPr>
        <w:pStyle w:val="ListBullet"/>
      </w:pPr>
      <w:r>
        <w:t>[PER_658] →  Mark Goodacre</w:t>
      </w:r>
    </w:p>
    <w:p>
      <w:pPr>
        <w:pStyle w:val="ListBullet"/>
      </w:pPr>
      <w:r>
        <w:t>[PER_659] →  Goodacre</w:t>
      </w:r>
    </w:p>
    <w:p>
      <w:pPr>
        <w:pStyle w:val="ListBullet"/>
      </w:pPr>
      <w:r>
        <w:t>[PER_65] →  Faustino Dry III</w:t>
      </w:r>
    </w:p>
    <w:p>
      <w:pPr>
        <w:pStyle w:val="ListBullet"/>
      </w:pPr>
      <w:r>
        <w:t>[PER_660] →  Joseph</w:t>
      </w:r>
    </w:p>
    <w:p>
      <w:pPr>
        <w:pStyle w:val="ListBullet"/>
      </w:pPr>
      <w:r>
        <w:t>[PER_661] →  Michael M</w:t>
      </w:r>
    </w:p>
    <w:p>
      <w:pPr>
        <w:pStyle w:val="ListBullet"/>
      </w:pPr>
      <w:r>
        <w:t>[PER_662] →  Michael McKinley</w:t>
      </w:r>
    </w:p>
    <w:p>
      <w:pPr>
        <w:pStyle w:val="ListBullet"/>
      </w:pPr>
      <w:r>
        <w:t>[PER_663] →  David Gibson</w:t>
      </w:r>
    </w:p>
    <w:p>
      <w:pPr>
        <w:pStyle w:val="ListBullet"/>
      </w:pPr>
      <w:r>
        <w:t>[PER_664] →  Georgia Powers</w:t>
      </w:r>
    </w:p>
    <w:p>
      <w:pPr>
        <w:pStyle w:val="ListBullet"/>
      </w:pPr>
      <w:r>
        <w:t>[PER_665] →  John Lewis</w:t>
      </w:r>
    </w:p>
    <w:p>
      <w:pPr>
        <w:pStyle w:val="ListBullet"/>
      </w:pPr>
      <w:r>
        <w:t>[PER_666] →  Yves Bigot</w:t>
      </w:r>
    </w:p>
    <w:p>
      <w:pPr>
        <w:pStyle w:val="ListBullet"/>
      </w:pPr>
      <w:r>
        <w:t>[PER_667] →  Paul Germain</w:t>
      </w:r>
    </w:p>
    <w:p>
      <w:pPr>
        <w:pStyle w:val="ListBullet"/>
      </w:pPr>
      <w:r>
        <w:t>[PER_668] →  Felix</w:t>
      </w:r>
    </w:p>
    <w:p>
      <w:pPr>
        <w:pStyle w:val="ListBullet"/>
      </w:pPr>
      <w:r>
        <w:t>[PER_669] → Felix</w:t>
      </w:r>
    </w:p>
    <w:p>
      <w:pPr>
        <w:pStyle w:val="ListBullet"/>
      </w:pPr>
      <w:r>
        <w:t>[PER_66] →  Dry</w:t>
      </w:r>
    </w:p>
    <w:p>
      <w:pPr>
        <w:pStyle w:val="ListBullet"/>
      </w:pPr>
      <w:r>
        <w:t>[PER_670] →  Jennifer Stewart</w:t>
      </w:r>
    </w:p>
    <w:p>
      <w:pPr>
        <w:pStyle w:val="ListBullet"/>
      </w:pPr>
      <w:r>
        <w:t>[PER_671] →  Stewart</w:t>
      </w:r>
    </w:p>
    <w:p>
      <w:pPr>
        <w:pStyle w:val="ListBullet"/>
      </w:pPr>
      <w:r>
        <w:t>[PER_672] →  Joseph Naaman</w:t>
      </w:r>
    </w:p>
    <w:p>
      <w:pPr>
        <w:pStyle w:val="ListBullet"/>
      </w:pPr>
      <w:r>
        <w:t>[PER_673] →  Dzhokhar Tsarnaev</w:t>
      </w:r>
    </w:p>
    <w:p>
      <w:pPr>
        <w:pStyle w:val="ListBullet"/>
      </w:pPr>
      <w:r>
        <w:t>[PER_674] →  Aaron Hernandez</w:t>
      </w:r>
    </w:p>
    <w:p>
      <w:pPr>
        <w:pStyle w:val="ListBullet"/>
      </w:pPr>
      <w:r>
        <w:t>[PER_675] →  Rahm Emanuel</w:t>
      </w:r>
    </w:p>
    <w:p>
      <w:pPr>
        <w:pStyle w:val="ListBullet"/>
      </w:pPr>
      <w:r>
        <w:t>[PER_676] → Rand Paul</w:t>
      </w:r>
    </w:p>
    <w:p>
      <w:pPr>
        <w:pStyle w:val="ListBullet"/>
      </w:pPr>
      <w:r>
        <w:t>[PER_677] →  Jesus "Chuy" Garcia</w:t>
      </w:r>
    </w:p>
    <w:p>
      <w:pPr>
        <w:pStyle w:val="ListBullet"/>
      </w:pPr>
      <w:r>
        <w:t>[PER_678] →  Darren Wilson</w:t>
      </w:r>
    </w:p>
    <w:p>
      <w:pPr>
        <w:pStyle w:val="ListBullet"/>
      </w:pPr>
      <w:r>
        <w:t>[PER_679] →  Tsarnaev</w:t>
      </w:r>
    </w:p>
    <w:p>
      <w:pPr>
        <w:pStyle w:val="ListBullet"/>
      </w:pPr>
      <w:r>
        <w:t>[PER_67] →  Bob Barker</w:t>
      </w:r>
    </w:p>
    <w:p>
      <w:pPr>
        <w:pStyle w:val="ListBullet"/>
      </w:pPr>
      <w:r>
        <w:t>[PER_680] →  uding</w:t>
      </w:r>
    </w:p>
    <w:p>
      <w:pPr>
        <w:pStyle w:val="ListBullet"/>
      </w:pPr>
      <w:r>
        <w:t>[PER_681] →  Hernandez</w:t>
      </w:r>
    </w:p>
    <w:p>
      <w:pPr>
        <w:pStyle w:val="ListBullet"/>
      </w:pPr>
      <w:r>
        <w:t>[PER_682] →  Odin Lloyd</w:t>
      </w:r>
    </w:p>
    <w:p>
      <w:pPr>
        <w:pStyle w:val="ListBullet"/>
      </w:pPr>
      <w:r>
        <w:t>[PER_683] →  Lloyd</w:t>
      </w:r>
    </w:p>
    <w:p>
      <w:pPr>
        <w:pStyle w:val="ListBullet"/>
      </w:pPr>
      <w:r>
        <w:t>[PER_684] →  Robert Kraft</w:t>
      </w:r>
    </w:p>
    <w:p>
      <w:pPr>
        <w:pStyle w:val="ListBullet"/>
      </w:pPr>
      <w:r>
        <w:t>[PER_685] →  uz</w:t>
      </w:r>
    </w:p>
    <w:p>
      <w:pPr>
        <w:pStyle w:val="ListBullet"/>
      </w:pPr>
      <w:r>
        <w:t>[PER_686] →  Chris Christie</w:t>
      </w:r>
    </w:p>
    <w:p>
      <w:pPr>
        <w:pStyle w:val="ListBullet"/>
      </w:pPr>
      <w:r>
        <w:t>[PER_687] →  Marco Rubio</w:t>
      </w:r>
    </w:p>
    <w:p>
      <w:pPr>
        <w:pStyle w:val="ListBullet"/>
      </w:pPr>
      <w:r>
        <w:t>[PER_688] →  Rand</w:t>
      </w:r>
    </w:p>
    <w:p>
      <w:pPr>
        <w:pStyle w:val="ListBullet"/>
      </w:pPr>
      <w:r>
        <w:t>[PER_689] →  Ron</w:t>
      </w:r>
    </w:p>
    <w:p>
      <w:pPr>
        <w:pStyle w:val="ListBullet"/>
      </w:pPr>
      <w:r>
        <w:t>[PER_68] → Barker</w:t>
      </w:r>
    </w:p>
    <w:p>
      <w:pPr>
        <w:pStyle w:val="ListBullet"/>
      </w:pPr>
      <w:r>
        <w:t>[PER_690] →  Emanuel</w:t>
      </w:r>
    </w:p>
    <w:p>
      <w:pPr>
        <w:pStyle w:val="ListBullet"/>
      </w:pPr>
      <w:r>
        <w:t>[PER_691] → -</w:t>
      </w:r>
    </w:p>
    <w:p>
      <w:pPr>
        <w:pStyle w:val="ListBullet"/>
      </w:pPr>
      <w:r>
        <w:t>[PER_692] →  Garcia</w:t>
      </w:r>
    </w:p>
    <w:p>
      <w:pPr>
        <w:pStyle w:val="ListBullet"/>
      </w:pPr>
      <w:r>
        <w:t>[PER_693] →  Mike Weimer</w:t>
      </w:r>
    </w:p>
    <w:p>
      <w:pPr>
        <w:pStyle w:val="ListBullet"/>
      </w:pPr>
      <w:r>
        <w:t>[PER_694] →  Weimer</w:t>
      </w:r>
    </w:p>
    <w:p>
      <w:pPr>
        <w:pStyle w:val="ListBullet"/>
      </w:pPr>
      <w:r>
        <w:t>[PER_695] →  Rafael Cruz</w:t>
      </w:r>
    </w:p>
    <w:p>
      <w:pPr>
        <w:pStyle w:val="ListBullet"/>
      </w:pPr>
      <w:r>
        <w:t>[PER_696] →  Bryan English</w:t>
      </w:r>
    </w:p>
    <w:p>
      <w:pPr>
        <w:pStyle w:val="ListBullet"/>
      </w:pPr>
      <w:r>
        <w:t>[PER_697] →  Jesus Christ</w:t>
      </w:r>
    </w:p>
    <w:p>
      <w:pPr>
        <w:pStyle w:val="ListBullet"/>
      </w:pPr>
      <w:r>
        <w:t>[PER_698] →  Rick Santorum</w:t>
      </w:r>
    </w:p>
    <w:p>
      <w:pPr>
        <w:pStyle w:val="ListBullet"/>
      </w:pPr>
      <w:r>
        <w:t>[PER_699] →  Ron Paul-Rand Paul</w:t>
      </w:r>
    </w:p>
    <w:p>
      <w:pPr>
        <w:pStyle w:val="ListBullet"/>
      </w:pPr>
      <w:r>
        <w:t>[PER_69] →  Drew Carey</w:t>
      </w:r>
    </w:p>
    <w:p>
      <w:pPr>
        <w:pStyle w:val="ListBullet"/>
      </w:pPr>
      <w:r>
        <w:t>[PER_6] →  Vasco Cotovio</w:t>
      </w:r>
    </w:p>
    <w:p>
      <w:pPr>
        <w:pStyle w:val="ListBullet"/>
      </w:pPr>
      <w:r>
        <w:t>[PER_700] →  Santorum</w:t>
      </w:r>
    </w:p>
    <w:p>
      <w:pPr>
        <w:pStyle w:val="ListBullet"/>
      </w:pPr>
      <w:r>
        <w:t>[PER_701] →  Rick Tyler</w:t>
      </w:r>
    </w:p>
    <w:p>
      <w:pPr>
        <w:pStyle w:val="ListBullet"/>
      </w:pPr>
      <w:r>
        <w:t>[PER_702] →  Russell Moore</w:t>
      </w:r>
    </w:p>
    <w:p>
      <w:pPr>
        <w:pStyle w:val="ListBullet"/>
      </w:pPr>
      <w:r>
        <w:t>[PER_703] →  Moore</w:t>
      </w:r>
    </w:p>
    <w:p>
      <w:pPr>
        <w:pStyle w:val="ListBullet"/>
      </w:pPr>
      <w:r>
        <w:t>[PER_704] →  Steve Scheffler</w:t>
      </w:r>
    </w:p>
    <w:p>
      <w:pPr>
        <w:pStyle w:val="ListBullet"/>
      </w:pPr>
      <w:r>
        <w:t>[PER_705] →  Rick Perry</w:t>
      </w:r>
    </w:p>
    <w:p>
      <w:pPr>
        <w:pStyle w:val="ListBullet"/>
      </w:pPr>
      <w:r>
        <w:t>[PER_706] →  Scheffler</w:t>
      </w:r>
    </w:p>
    <w:p>
      <w:pPr>
        <w:pStyle w:val="ListBullet"/>
      </w:pPr>
      <w:r>
        <w:t>[PER_707] → Huckabee</w:t>
      </w:r>
    </w:p>
    <w:p>
      <w:pPr>
        <w:pStyle w:val="ListBullet"/>
      </w:pPr>
      <w:r>
        <w:t>[PER_708] →  Abdirahim Abdullahi</w:t>
      </w:r>
    </w:p>
    <w:p>
      <w:pPr>
        <w:pStyle w:val="ListBullet"/>
      </w:pPr>
      <w:r>
        <w:t>[PER_709] →  Michael Picker</w:t>
      </w:r>
    </w:p>
    <w:p>
      <w:pPr>
        <w:pStyle w:val="ListBullet"/>
      </w:pPr>
      <w:r>
        <w:t>[PER_70] →  Barker</w:t>
      </w:r>
    </w:p>
    <w:p>
      <w:pPr>
        <w:pStyle w:val="ListBullet"/>
      </w:pPr>
      <w:r>
        <w:t>[PER_710] →  Tony Earley</w:t>
      </w:r>
    </w:p>
    <w:p>
      <w:pPr>
        <w:pStyle w:val="ListBullet"/>
      </w:pPr>
      <w:r>
        <w:t>[PER_711] →  Judy Clarke</w:t>
      </w:r>
    </w:p>
    <w:p>
      <w:pPr>
        <w:pStyle w:val="ListBullet"/>
      </w:pPr>
      <w:r>
        <w:t>[PER_712] →  Clarke</w:t>
      </w:r>
    </w:p>
    <w:p>
      <w:pPr>
        <w:pStyle w:val="ListBullet"/>
      </w:pPr>
      <w:r>
        <w:t>[PER_713] →  Tamerlan Tsarnaev</w:t>
      </w:r>
    </w:p>
    <w:p>
      <w:pPr>
        <w:pStyle w:val="ListBullet"/>
      </w:pPr>
      <w:r>
        <w:t>[PER_714] →  Paul Callan</w:t>
      </w:r>
    </w:p>
    <w:p>
      <w:pPr>
        <w:pStyle w:val="ListBullet"/>
      </w:pPr>
      <w:r>
        <w:t>[PER_715] → Tsarnaev</w:t>
      </w:r>
    </w:p>
    <w:p>
      <w:pPr>
        <w:pStyle w:val="ListBullet"/>
      </w:pPr>
      <w:r>
        <w:t>[PER_716] →  Callan</w:t>
      </w:r>
    </w:p>
    <w:p>
      <w:pPr>
        <w:pStyle w:val="ListBullet"/>
      </w:pPr>
      <w:r>
        <w:t>[PER_717] →  Ann O'Neill</w:t>
      </w:r>
    </w:p>
    <w:p>
      <w:pPr>
        <w:pStyle w:val="ListBullet"/>
      </w:pPr>
      <w:r>
        <w:t>[PER_718] →  Dana Ford</w:t>
      </w:r>
    </w:p>
    <w:p>
      <w:pPr>
        <w:pStyle w:val="ListBullet"/>
      </w:pPr>
      <w:r>
        <w:t>[PER_719] →  Mayra Cuevas</w:t>
      </w:r>
    </w:p>
    <w:p>
      <w:pPr>
        <w:pStyle w:val="ListBullet"/>
      </w:pPr>
      <w:r>
        <w:t>[PER_71] →  Carey</w:t>
      </w:r>
    </w:p>
    <w:p>
      <w:pPr>
        <w:pStyle w:val="ListBullet"/>
      </w:pPr>
      <w:r>
        <w:t>[PER_720] →  Jay Parini</w:t>
      </w:r>
    </w:p>
    <w:p>
      <w:pPr>
        <w:pStyle w:val="ListBullet"/>
      </w:pPr>
      <w:r>
        <w:t>[PER_721] →  Buddha</w:t>
      </w:r>
    </w:p>
    <w:p>
      <w:pPr>
        <w:pStyle w:val="ListBullet"/>
      </w:pPr>
      <w:r>
        <w:t>[PER_722] →  T.S. Eliot</w:t>
      </w:r>
    </w:p>
    <w:p>
      <w:pPr>
        <w:pStyle w:val="ListBullet"/>
      </w:pPr>
      <w:r>
        <w:t>[PER_723] →  Yashasvi Yadav</w:t>
      </w:r>
    </w:p>
    <w:p>
      <w:pPr>
        <w:pStyle w:val="ListBullet"/>
      </w:pPr>
      <w:r>
        <w:t>[PER_724] →  Yadav</w:t>
      </w:r>
    </w:p>
    <w:p>
      <w:pPr>
        <w:pStyle w:val="ListBullet"/>
      </w:pPr>
      <w:r>
        <w:t>[PER_725] →  Chirag Wakaskar</w:t>
      </w:r>
    </w:p>
    <w:p>
      <w:pPr>
        <w:pStyle w:val="ListBullet"/>
      </w:pPr>
      <w:r>
        <w:t>[PER_726] →  Akhilesh Yadav</w:t>
      </w:r>
    </w:p>
    <w:p>
      <w:pPr>
        <w:pStyle w:val="ListBullet"/>
      </w:pPr>
      <w:r>
        <w:t>[PER_727] →  Kunal Sehgal</w:t>
      </w:r>
    </w:p>
    <w:p>
      <w:pPr>
        <w:pStyle w:val="ListBullet"/>
      </w:pPr>
      <w:r>
        <w:t>[PER_728] →  Xavier Morales</w:t>
      </w:r>
    </w:p>
    <w:p>
      <w:pPr>
        <w:pStyle w:val="ListBullet"/>
      </w:pPr>
      <w:r>
        <w:t>[PER_729] →  Morales</w:t>
      </w:r>
    </w:p>
    <w:p>
      <w:pPr>
        <w:pStyle w:val="ListBullet"/>
      </w:pPr>
      <w:r>
        <w:t>[PER_72] →  Yahya Rashid</w:t>
      </w:r>
    </w:p>
    <w:p>
      <w:pPr>
        <w:pStyle w:val="ListBullet"/>
      </w:pPr>
      <w:r>
        <w:t>[PER_730] →  Joe Clancy</w:t>
      </w:r>
    </w:p>
    <w:p>
      <w:pPr>
        <w:pStyle w:val="ListBullet"/>
      </w:pPr>
      <w:r>
        <w:t>[PER_731] →  Clancy</w:t>
      </w:r>
    </w:p>
    <w:p>
      <w:pPr>
        <w:pStyle w:val="ListBullet"/>
      </w:pPr>
      <w:r>
        <w:t>[PER_732] →  Julia Pierson</w:t>
      </w:r>
    </w:p>
    <w:p>
      <w:pPr>
        <w:pStyle w:val="ListBullet"/>
      </w:pPr>
      <w:r>
        <w:t>[PER_733] →  Yves Naffrechoux</w:t>
      </w:r>
    </w:p>
    <w:p>
      <w:pPr>
        <w:pStyle w:val="ListBullet"/>
      </w:pPr>
      <w:r>
        <w:t>[PER_734] →  Rex Manning</w:t>
      </w:r>
    </w:p>
    <w:p>
      <w:pPr>
        <w:pStyle w:val="ListBullet"/>
      </w:pPr>
      <w:r>
        <w:t>[PER_735] →  Maxwell Caulfield</w:t>
      </w:r>
    </w:p>
    <w:p>
      <w:pPr>
        <w:pStyle w:val="ListBullet"/>
      </w:pPr>
      <w:r>
        <w:t>[PER_736] →  Liv Tyler</w:t>
      </w:r>
    </w:p>
    <w:p>
      <w:pPr>
        <w:pStyle w:val="ListBullet"/>
      </w:pPr>
      <w:r>
        <w:t>[PER_737] →  Anthony LaPaglia</w:t>
      </w:r>
    </w:p>
    <w:p>
      <w:pPr>
        <w:pStyle w:val="ListBullet"/>
      </w:pPr>
      <w:r>
        <w:t>[PER_738] →  Renée Zellweger</w:t>
      </w:r>
    </w:p>
    <w:p>
      <w:pPr>
        <w:pStyle w:val="ListBullet"/>
      </w:pPr>
      <w:r>
        <w:t>[PER_739] →  Jack</w:t>
      </w:r>
    </w:p>
    <w:p>
      <w:pPr>
        <w:pStyle w:val="ListBullet"/>
      </w:pPr>
      <w:r>
        <w:t>[PER_73] →  Rashid</w:t>
      </w:r>
    </w:p>
    <w:p>
      <w:pPr>
        <w:pStyle w:val="ListBullet"/>
      </w:pPr>
      <w:r>
        <w:t>[PER_740] →  Rose</w:t>
      </w:r>
    </w:p>
    <w:p>
      <w:pPr>
        <w:pStyle w:val="ListBullet"/>
      </w:pPr>
      <w:r>
        <w:t>[PER_741] →  Aaron Samuels</w:t>
      </w:r>
    </w:p>
    <w:p>
      <w:pPr>
        <w:pStyle w:val="ListBullet"/>
      </w:pPr>
      <w:r>
        <w:t>[PER_742] →  Cady</w:t>
      </w:r>
    </w:p>
    <w:p>
      <w:pPr>
        <w:pStyle w:val="ListBullet"/>
      </w:pPr>
      <w:r>
        <w:t>[PER_743] →  Marty McFly</w:t>
      </w:r>
    </w:p>
    <w:p>
      <w:pPr>
        <w:pStyle w:val="ListBullet"/>
      </w:pPr>
      <w:r>
        <w:t>[PER_744] →  A</w:t>
      </w:r>
    </w:p>
    <w:p>
      <w:pPr>
        <w:pStyle w:val="ListBullet"/>
      </w:pPr>
      <w:r>
        <w:t>[PER_745] → J. Pero</w:t>
      </w:r>
    </w:p>
    <w:p>
      <w:pPr>
        <w:pStyle w:val="ListBullet"/>
      </w:pPr>
      <w:r>
        <w:t>[PER_746] →  Dee Snider</w:t>
      </w:r>
    </w:p>
    <w:p>
      <w:pPr>
        <w:pStyle w:val="ListBullet"/>
      </w:pPr>
      <w:r>
        <w:t>[PER_747] → . Snider</w:t>
      </w:r>
    </w:p>
    <w:p>
      <w:pPr>
        <w:pStyle w:val="ListBullet"/>
      </w:pPr>
      <w:r>
        <w:t>[PER_748] →  Mike Portnoy</w:t>
      </w:r>
    </w:p>
    <w:p>
      <w:pPr>
        <w:pStyle w:val="ListBullet"/>
      </w:pPr>
      <w:r>
        <w:t>[PER_749] → . Portnoy</w:t>
      </w:r>
    </w:p>
    <w:p>
      <w:pPr>
        <w:pStyle w:val="ListBullet"/>
      </w:pPr>
      <w:r>
        <w:t>[PER_74] →  Lindsay Isaac</w:t>
      </w:r>
    </w:p>
    <w:p>
      <w:pPr>
        <w:pStyle w:val="ListBullet"/>
      </w:pPr>
      <w:r>
        <w:t>[PER_750] →  A.J. Pero</w:t>
      </w:r>
    </w:p>
    <w:p>
      <w:pPr>
        <w:pStyle w:val="ListBullet"/>
      </w:pPr>
      <w:r>
        <w:t>[PER_751] →  Pero</w:t>
      </w:r>
    </w:p>
    <w:p>
      <w:pPr>
        <w:pStyle w:val="ListBullet"/>
      </w:pPr>
      <w:r>
        <w:t>[PER_752] →  Nicole Kidman</w:t>
      </w:r>
    </w:p>
    <w:p>
      <w:pPr>
        <w:pStyle w:val="ListBullet"/>
      </w:pPr>
      <w:r>
        <w:t>[PER_753] →  Grace Kelly</w:t>
      </w:r>
    </w:p>
    <w:p>
      <w:pPr>
        <w:pStyle w:val="ListBullet"/>
      </w:pPr>
      <w:r>
        <w:t>[PER_754] →  Olivier Dahan</w:t>
      </w:r>
    </w:p>
    <w:p>
      <w:pPr>
        <w:pStyle w:val="ListBullet"/>
      </w:pPr>
      <w:r>
        <w:t>[PER_755] →  Grace</w:t>
      </w:r>
    </w:p>
    <w:p>
      <w:pPr>
        <w:pStyle w:val="ListBullet"/>
      </w:pPr>
      <w:r>
        <w:t>[PER_756] →  Dahan</w:t>
      </w:r>
    </w:p>
    <w:p>
      <w:pPr>
        <w:pStyle w:val="ListBullet"/>
      </w:pPr>
      <w:r>
        <w:t>[PER_757] →  Harvey Weinstein</w:t>
      </w:r>
    </w:p>
    <w:p>
      <w:pPr>
        <w:pStyle w:val="ListBullet"/>
      </w:pPr>
      <w:r>
        <w:t>[PER_758] →  Weinstein</w:t>
      </w:r>
    </w:p>
    <w:p>
      <w:pPr>
        <w:pStyle w:val="ListBullet"/>
      </w:pPr>
      <w:r>
        <w:t>[PER_759] →  Tim Roth</w:t>
      </w:r>
    </w:p>
    <w:p>
      <w:pPr>
        <w:pStyle w:val="ListBullet"/>
      </w:pPr>
      <w:r>
        <w:t>[PER_75] →  Paul Walker</w:t>
      </w:r>
    </w:p>
    <w:p>
      <w:pPr>
        <w:pStyle w:val="ListBullet"/>
      </w:pPr>
      <w:r>
        <w:t>[PER_760] →  Kelly</w:t>
      </w:r>
    </w:p>
    <w:p>
      <w:pPr>
        <w:pStyle w:val="ListBullet"/>
      </w:pPr>
      <w:r>
        <w:t>[PER_761] →  Prince Rainier III</w:t>
      </w:r>
    </w:p>
    <w:p>
      <w:pPr>
        <w:pStyle w:val="ListBullet"/>
      </w:pPr>
      <w:r>
        <w:t>[PER_762] →  Frank Langella</w:t>
      </w:r>
    </w:p>
    <w:p>
      <w:pPr>
        <w:pStyle w:val="ListBullet"/>
      </w:pPr>
      <w:r>
        <w:t>[PER_763] →  Parker Posey</w:t>
      </w:r>
    </w:p>
    <w:p>
      <w:pPr>
        <w:pStyle w:val="ListBullet"/>
      </w:pPr>
      <w:r>
        <w:t>[PER_764] →  Paz Vega</w:t>
      </w:r>
    </w:p>
    <w:p>
      <w:pPr>
        <w:pStyle w:val="ListBullet"/>
      </w:pPr>
      <w:r>
        <w:t>[PER_765] →  Maria Callas</w:t>
      </w:r>
    </w:p>
    <w:p>
      <w:pPr>
        <w:pStyle w:val="ListBullet"/>
      </w:pPr>
      <w:r>
        <w:t>[PER_766] →  Cathy Olson</w:t>
      </w:r>
    </w:p>
    <w:p>
      <w:pPr>
        <w:pStyle w:val="ListBullet"/>
      </w:pPr>
      <w:r>
        <w:t>[PER_767] →  Tom Richter</w:t>
      </w:r>
    </w:p>
    <w:p>
      <w:pPr>
        <w:pStyle w:val="ListBullet"/>
      </w:pPr>
      <w:r>
        <w:t>[PER_768] →  Eric Widick</w:t>
      </w:r>
    </w:p>
    <w:p>
      <w:pPr>
        <w:pStyle w:val="ListBullet"/>
      </w:pPr>
      <w:r>
        <w:t>[PER_769] →  Widick</w:t>
      </w:r>
    </w:p>
    <w:p>
      <w:pPr>
        <w:pStyle w:val="ListBullet"/>
      </w:pPr>
      <w:r>
        <w:t>[PER_76] → Vin Diesel</w:t>
      </w:r>
    </w:p>
    <w:p>
      <w:pPr>
        <w:pStyle w:val="ListBullet"/>
      </w:pPr>
      <w:r>
        <w:t>[PER_770] →  Chet</w:t>
      </w:r>
    </w:p>
    <w:p>
      <w:pPr>
        <w:pStyle w:val="ListBullet"/>
      </w:pPr>
      <w:r>
        <w:t>[PER_771] →  Brian VanVickle</w:t>
      </w:r>
    </w:p>
    <w:p>
      <w:pPr>
        <w:pStyle w:val="ListBullet"/>
      </w:pPr>
      <w:r>
        <w:t>[PER_772] →  ian VanVickle</w:t>
      </w:r>
    </w:p>
    <w:p>
      <w:pPr>
        <w:pStyle w:val="ListBullet"/>
      </w:pPr>
      <w:r>
        <w:t>[PER_773] →  Dan Gottschalk</w:t>
      </w:r>
    </w:p>
    <w:p>
      <w:pPr>
        <w:pStyle w:val="ListBullet"/>
      </w:pPr>
      <w:r>
        <w:t>[PER_774] →  Lindsey Clark</w:t>
      </w:r>
    </w:p>
    <w:p>
      <w:pPr>
        <w:pStyle w:val="ListBullet"/>
      </w:pPr>
      <w:r>
        <w:t>[PER_775] →  VanVickle</w:t>
      </w:r>
    </w:p>
    <w:p>
      <w:pPr>
        <w:pStyle w:val="ListBullet"/>
      </w:pPr>
      <w:r>
        <w:t>[PER_776] →  AnneClaire Stapleton</w:t>
      </w:r>
    </w:p>
    <w:p>
      <w:pPr>
        <w:pStyle w:val="ListBullet"/>
      </w:pPr>
      <w:r>
        <w:t>[PER_777] →  Catherine Shoichet</w:t>
      </w:r>
    </w:p>
    <w:p>
      <w:pPr>
        <w:pStyle w:val="ListBullet"/>
      </w:pPr>
      <w:r>
        <w:t>[PER_778] →  Steve Almasy</w:t>
      </w:r>
    </w:p>
    <w:p>
      <w:pPr>
        <w:pStyle w:val="ListBullet"/>
      </w:pPr>
      <w:r>
        <w:t>[PER_779] →  Jack Maddox</w:t>
      </w:r>
    </w:p>
    <w:p>
      <w:pPr>
        <w:pStyle w:val="ListBullet"/>
      </w:pPr>
      <w:r>
        <w:t>[PER_77] → Paul Walker</w:t>
      </w:r>
    </w:p>
    <w:p>
      <w:pPr>
        <w:pStyle w:val="ListBullet"/>
      </w:pPr>
      <w:r>
        <w:t>[PER_780] →  Sean Morris</w:t>
      </w:r>
    </w:p>
    <w:p>
      <w:pPr>
        <w:pStyle w:val="ListBullet"/>
      </w:pPr>
      <w:r>
        <w:t>[PER_781] →  Michael Slager</w:t>
      </w:r>
    </w:p>
    <w:p>
      <w:pPr>
        <w:pStyle w:val="ListBullet"/>
      </w:pPr>
      <w:r>
        <w:t>[PER_782] →  Slager</w:t>
      </w:r>
    </w:p>
    <w:p>
      <w:pPr>
        <w:pStyle w:val="ListBullet"/>
      </w:pPr>
      <w:r>
        <w:t>[PER_783] →  Walter Scott</w:t>
      </w:r>
    </w:p>
    <w:p>
      <w:pPr>
        <w:pStyle w:val="ListBullet"/>
      </w:pPr>
      <w:r>
        <w:t>[PER_784] →  Scott</w:t>
      </w:r>
    </w:p>
    <w:p>
      <w:pPr>
        <w:pStyle w:val="ListBullet"/>
      </w:pPr>
      <w:r>
        <w:t>[PER_785] →  Feidin Santana</w:t>
      </w:r>
    </w:p>
    <w:p>
      <w:pPr>
        <w:pStyle w:val="ListBullet"/>
      </w:pPr>
      <w:r>
        <w:t>[PER_786] →  Santana</w:t>
      </w:r>
    </w:p>
    <w:p>
      <w:pPr>
        <w:pStyle w:val="ListBullet"/>
      </w:pPr>
      <w:r>
        <w:t>[PER_787] →  Lester Holt</w:t>
      </w:r>
    </w:p>
    <w:p>
      <w:pPr>
        <w:pStyle w:val="ListBullet"/>
      </w:pPr>
      <w:r>
        <w:t>[PER_788] →  Slager.</w:t>
      </w:r>
    </w:p>
    <w:p>
      <w:pPr>
        <w:pStyle w:val="ListBullet"/>
      </w:pPr>
      <w:r>
        <w:t>[PER_789] →  J. Gann</w:t>
      </w:r>
    </w:p>
    <w:p>
      <w:pPr>
        <w:pStyle w:val="ListBullet"/>
      </w:pPr>
      <w:r>
        <w:t>[PER_78] →  Walker</w:t>
      </w:r>
    </w:p>
    <w:p>
      <w:pPr>
        <w:pStyle w:val="ListBullet"/>
      </w:pPr>
      <w:r>
        <w:t>[PER_790] → . Gann</w:t>
      </w:r>
    </w:p>
    <w:p>
      <w:pPr>
        <w:pStyle w:val="ListBullet"/>
      </w:pPr>
      <w:r>
        <w:t>[PER_791] → Slager</w:t>
      </w:r>
    </w:p>
    <w:p>
      <w:pPr>
        <w:pStyle w:val="ListBullet"/>
      </w:pPr>
      <w:r>
        <w:t>[PER_792] →  Gann</w:t>
      </w:r>
    </w:p>
    <w:p>
      <w:pPr>
        <w:pStyle w:val="ListBullet"/>
      </w:pPr>
      <w:r>
        <w:t>[PER_793] →  Spencer Pryor</w:t>
      </w:r>
    </w:p>
    <w:p>
      <w:pPr>
        <w:pStyle w:val="ListBullet"/>
      </w:pPr>
      <w:r>
        <w:t>[PER_794] →  J. Banias</w:t>
      </w:r>
    </w:p>
    <w:p>
      <w:pPr>
        <w:pStyle w:val="ListBullet"/>
      </w:pPr>
      <w:r>
        <w:t>[PER_795] →  Banias</w:t>
      </w:r>
    </w:p>
    <w:p>
      <w:pPr>
        <w:pStyle w:val="ListBullet"/>
      </w:pPr>
      <w:r>
        <w:t>[PER_796] →  Ryan Julison</w:t>
      </w:r>
    </w:p>
    <w:p>
      <w:pPr>
        <w:pStyle w:val="ListBullet"/>
      </w:pPr>
      <w:r>
        <w:t>[PER_797] →  Habersham</w:t>
      </w:r>
    </w:p>
    <w:p>
      <w:pPr>
        <w:pStyle w:val="ListBullet"/>
      </w:pPr>
      <w:r>
        <w:t>[PER_798] →  Webb</w:t>
      </w:r>
    </w:p>
    <w:p>
      <w:pPr>
        <w:pStyle w:val="ListBullet"/>
      </w:pPr>
      <w:r>
        <w:t>[PER_799] →  Eddie Driggers</w:t>
      </w:r>
    </w:p>
    <w:p>
      <w:pPr>
        <w:pStyle w:val="ListBullet"/>
      </w:pPr>
      <w:r>
        <w:t>[PER_79] →  Kyle Upham</w:t>
      </w:r>
    </w:p>
    <w:p>
      <w:pPr>
        <w:pStyle w:val="ListBullet"/>
      </w:pPr>
      <w:r>
        <w:t>[PER_7] →  Kareem Khadder</w:t>
      </w:r>
    </w:p>
    <w:p>
      <w:pPr>
        <w:pStyle w:val="ListBullet"/>
      </w:pPr>
      <w:r>
        <w:t>[PER_800] →  Driggers</w:t>
      </w:r>
    </w:p>
    <w:p>
      <w:pPr>
        <w:pStyle w:val="ListBullet"/>
      </w:pPr>
      <w:r>
        <w:t>[PER_801] →  Keith Summey</w:t>
      </w:r>
    </w:p>
    <w:p>
      <w:pPr>
        <w:pStyle w:val="ListBullet"/>
      </w:pPr>
      <w:r>
        <w:t>[PER_802] → West</w:t>
      </w:r>
    </w:p>
    <w:p>
      <w:pPr>
        <w:pStyle w:val="ListBullet"/>
      </w:pPr>
      <w:r>
        <w:t>[PER_803] → Kanye West</w:t>
      </w:r>
    </w:p>
    <w:p>
      <w:pPr>
        <w:pStyle w:val="ListBullet"/>
      </w:pPr>
      <w:r>
        <w:t>[PER_804] →  Daniel Ramos</w:t>
      </w:r>
    </w:p>
    <w:p>
      <w:pPr>
        <w:pStyle w:val="ListBullet"/>
      </w:pPr>
      <w:r>
        <w:t>[PER_805] →  West</w:t>
      </w:r>
    </w:p>
    <w:p>
      <w:pPr>
        <w:pStyle w:val="ListBullet"/>
      </w:pPr>
      <w:r>
        <w:t>[PER_806] →  Ramos</w:t>
      </w:r>
    </w:p>
    <w:p>
      <w:pPr>
        <w:pStyle w:val="ListBullet"/>
      </w:pPr>
      <w:r>
        <w:t>[PER_807] →  Gloria Allred</w:t>
      </w:r>
    </w:p>
    <w:p>
      <w:pPr>
        <w:pStyle w:val="ListBullet"/>
      </w:pPr>
      <w:r>
        <w:t>[PER_808] →  Allred</w:t>
      </w:r>
    </w:p>
    <w:p>
      <w:pPr>
        <w:pStyle w:val="ListBullet"/>
      </w:pPr>
      <w:r>
        <w:t>[PER_809] → Kanye</w:t>
      </w:r>
    </w:p>
    <w:p>
      <w:pPr>
        <w:pStyle w:val="ListBullet"/>
      </w:pPr>
      <w:r>
        <w:t>[PER_80] →  Upham</w:t>
      </w:r>
    </w:p>
    <w:p>
      <w:pPr>
        <w:pStyle w:val="ListBullet"/>
      </w:pPr>
      <w:r>
        <w:t>[PER_810] →  Kanye</w:t>
      </w:r>
    </w:p>
    <w:p>
      <w:pPr>
        <w:pStyle w:val="ListBullet"/>
      </w:pPr>
      <w:r>
        <w:t>[PER_811] →  Beck</w:t>
      </w:r>
    </w:p>
    <w:p>
      <w:pPr>
        <w:pStyle w:val="ListBullet"/>
      </w:pPr>
      <w:r>
        <w:t>[PER_812] →  Sonya Hamasaki</w:t>
      </w:r>
    </w:p>
    <w:p>
      <w:pPr>
        <w:pStyle w:val="ListBullet"/>
      </w:pPr>
      <w:r>
        <w:t>[PER_813] → Douglas Brinkley</w:t>
      </w:r>
    </w:p>
    <w:p>
      <w:pPr>
        <w:pStyle w:val="ListBullet"/>
      </w:pPr>
      <w:r>
        <w:t>[PER_814] →  Don McLean</w:t>
      </w:r>
    </w:p>
    <w:p>
      <w:pPr>
        <w:pStyle w:val="ListBullet"/>
      </w:pPr>
      <w:r>
        <w:t>[PER_815] →  McLean</w:t>
      </w:r>
    </w:p>
    <w:p>
      <w:pPr>
        <w:pStyle w:val="ListBullet"/>
      </w:pPr>
      <w:r>
        <w:t>[PER_816] → . McLean</w:t>
      </w:r>
    </w:p>
    <w:p>
      <w:pPr>
        <w:pStyle w:val="ListBullet"/>
      </w:pPr>
      <w:r>
        <w:t>[PER_817] →  Buddy Holly</w:t>
      </w:r>
    </w:p>
    <w:p>
      <w:pPr>
        <w:pStyle w:val="ListBullet"/>
      </w:pPr>
      <w:r>
        <w:t>[PER_818] →  Ritchie Valens</w:t>
      </w:r>
    </w:p>
    <w:p>
      <w:pPr>
        <w:pStyle w:val="ListBullet"/>
      </w:pPr>
      <w:r>
        <w:t>[PER_819] →  J.P. "The Big Bopper" Richardson</w:t>
      </w:r>
    </w:p>
    <w:p>
      <w:pPr>
        <w:pStyle w:val="ListBullet"/>
      </w:pPr>
      <w:r>
        <w:t>[PER_81] →  Roger Rodas</w:t>
      </w:r>
    </w:p>
    <w:p>
      <w:pPr>
        <w:pStyle w:val="ListBullet"/>
      </w:pPr>
      <w:r>
        <w:t>[PER_820] →  Buddy</w:t>
      </w:r>
    </w:p>
    <w:p>
      <w:pPr>
        <w:pStyle w:val="ListBullet"/>
      </w:pPr>
      <w:r>
        <w:t>[PER_821] →  Bob Dylan</w:t>
      </w:r>
    </w:p>
    <w:p>
      <w:pPr>
        <w:pStyle w:val="ListBullet"/>
      </w:pPr>
      <w:r>
        <w:t>[PER_822] →  Henry Longfellow</w:t>
      </w:r>
    </w:p>
    <w:p>
      <w:pPr>
        <w:pStyle w:val="ListBullet"/>
      </w:pPr>
      <w:r>
        <w:t>[PER_823] →  Johnny Mercer</w:t>
      </w:r>
    </w:p>
    <w:p>
      <w:pPr>
        <w:pStyle w:val="ListBullet"/>
      </w:pPr>
      <w:r>
        <w:t>[PER_824] →  Jack Kerouac</w:t>
      </w:r>
    </w:p>
    <w:p>
      <w:pPr>
        <w:pStyle w:val="ListBullet"/>
      </w:pPr>
      <w:r>
        <w:t>[PER_825] →  Pete Seeger</w:t>
      </w:r>
    </w:p>
    <w:p>
      <w:pPr>
        <w:pStyle w:val="ListBullet"/>
      </w:pPr>
      <w:r>
        <w:t>[PER_826] →  Elvis Presley</w:t>
      </w:r>
    </w:p>
    <w:p>
      <w:pPr>
        <w:pStyle w:val="ListBullet"/>
      </w:pPr>
      <w:r>
        <w:t>[PER_827] →  Charles Manson</w:t>
      </w:r>
    </w:p>
    <w:p>
      <w:pPr>
        <w:pStyle w:val="ListBullet"/>
      </w:pPr>
      <w:r>
        <w:t>[PER_828] → Jack Flash</w:t>
      </w:r>
    </w:p>
    <w:p>
      <w:pPr>
        <w:pStyle w:val="ListBullet"/>
      </w:pPr>
      <w:r>
        <w:t>[PER_829] →  Harold Arlen</w:t>
      </w:r>
    </w:p>
    <w:p>
      <w:pPr>
        <w:pStyle w:val="ListBullet"/>
      </w:pPr>
      <w:r>
        <w:t>[PER_82] →  Brian O'Connor</w:t>
      </w:r>
    </w:p>
    <w:p>
      <w:pPr>
        <w:pStyle w:val="ListBullet"/>
      </w:pPr>
      <w:r>
        <w:t>[PER_830] →  E.Y "Yip" Harburg</w:t>
      </w:r>
    </w:p>
    <w:p>
      <w:pPr>
        <w:pStyle w:val="ListBullet"/>
      </w:pPr>
      <w:r>
        <w:t>[PER_831] →  Irving Berlin</w:t>
      </w:r>
    </w:p>
    <w:p>
      <w:pPr>
        <w:pStyle w:val="ListBullet"/>
      </w:pPr>
      <w:r>
        <w:t>[PER_832] →  Woody Guthrie</w:t>
      </w:r>
    </w:p>
    <w:p>
      <w:pPr>
        <w:pStyle w:val="ListBullet"/>
      </w:pPr>
      <w:r>
        <w:t>[PER_833] →  Otis Redding</w:t>
      </w:r>
    </w:p>
    <w:p>
      <w:pPr>
        <w:pStyle w:val="ListBullet"/>
      </w:pPr>
      <w:r>
        <w:t>[PER_834] →  Letourneau Fualaau</w:t>
      </w:r>
    </w:p>
    <w:p>
      <w:pPr>
        <w:pStyle w:val="ListBullet"/>
      </w:pPr>
      <w:r>
        <w:t>[PER_835] →  Mary Kay Letourneau Fualaau</w:t>
      </w:r>
    </w:p>
    <w:p>
      <w:pPr>
        <w:pStyle w:val="ListBullet"/>
      </w:pPr>
      <w:r>
        <w:t>[PER_836] →  Vili Fualaau</w:t>
      </w:r>
    </w:p>
    <w:p>
      <w:pPr>
        <w:pStyle w:val="ListBullet"/>
      </w:pPr>
      <w:r>
        <w:t>[PER_837] →  Fualaau</w:t>
      </w:r>
    </w:p>
    <w:p>
      <w:pPr>
        <w:pStyle w:val="ListBullet"/>
      </w:pPr>
      <w:r>
        <w:t>[PER_838] →  Letourneau</w:t>
      </w:r>
    </w:p>
    <w:p>
      <w:pPr>
        <w:pStyle w:val="ListBullet"/>
      </w:pPr>
      <w:r>
        <w:t>[PER_839] →  Barbara Walters</w:t>
      </w:r>
    </w:p>
    <w:p>
      <w:pPr>
        <w:pStyle w:val="ListBullet"/>
      </w:pPr>
      <w:r>
        <w:t>[PER_83] →  Cody</w:t>
      </w:r>
    </w:p>
    <w:p>
      <w:pPr>
        <w:pStyle w:val="ListBullet"/>
      </w:pPr>
      <w:r>
        <w:t>[PER_840] → Mary Kay</w:t>
      </w:r>
    </w:p>
    <w:p>
      <w:pPr>
        <w:pStyle w:val="ListBullet"/>
      </w:pPr>
      <w:r>
        <w:t>[PER_841] →  Walters</w:t>
      </w:r>
    </w:p>
    <w:p>
      <w:pPr>
        <w:pStyle w:val="ListBullet"/>
      </w:pPr>
      <w:r>
        <w:t>[PER_842] → Vili Fualaau</w:t>
      </w:r>
    </w:p>
    <w:p>
      <w:pPr>
        <w:pStyle w:val="ListBullet"/>
      </w:pPr>
      <w:r>
        <w:t>[PER_843] → Don McLean</w:t>
      </w:r>
    </w:p>
    <w:p>
      <w:pPr>
        <w:pStyle w:val="ListBullet"/>
      </w:pPr>
      <w:r>
        <w:t>[PER_844] →  Tom Lecky</w:t>
      </w:r>
    </w:p>
    <w:p>
      <w:pPr>
        <w:pStyle w:val="ListBullet"/>
      </w:pPr>
      <w:r>
        <w:t>[PER_845] →  Janis Joplin</w:t>
      </w:r>
    </w:p>
    <w:p>
      <w:pPr>
        <w:pStyle w:val="ListBullet"/>
      </w:pPr>
      <w:r>
        <w:t>[PER_846] →  Mindy Kaling</w:t>
      </w:r>
    </w:p>
    <w:p>
      <w:pPr>
        <w:pStyle w:val="ListBullet"/>
      </w:pPr>
      <w:r>
        <w:t>[PER_847] →  Vijay Chokalingam</w:t>
      </w:r>
    </w:p>
    <w:p>
      <w:pPr>
        <w:pStyle w:val="ListBullet"/>
      </w:pPr>
      <w:r>
        <w:t>[PER_848] → Jeff Yang</w:t>
      </w:r>
    </w:p>
    <w:p>
      <w:pPr>
        <w:pStyle w:val="ListBullet"/>
      </w:pPr>
      <w:r>
        <w:t>[PER_849] →  Mindy Lahiri</w:t>
      </w:r>
    </w:p>
    <w:p>
      <w:pPr>
        <w:pStyle w:val="ListBullet"/>
      </w:pPr>
      <w:r>
        <w:t>[PER_84] →  Caleb</w:t>
      </w:r>
    </w:p>
    <w:p>
      <w:pPr>
        <w:pStyle w:val="ListBullet"/>
      </w:pPr>
      <w:r>
        <w:t>[PER_850] →  Kaling</w:t>
      </w:r>
    </w:p>
    <w:p>
      <w:pPr>
        <w:pStyle w:val="ListBullet"/>
      </w:pPr>
      <w:r>
        <w:t>[PER_851] →  Chokalingam</w:t>
      </w:r>
    </w:p>
    <w:p>
      <w:pPr>
        <w:pStyle w:val="ListBullet"/>
      </w:pPr>
      <w:r>
        <w:t>[PER_852] → JoJo</w:t>
      </w:r>
    </w:p>
    <w:p>
      <w:pPr>
        <w:pStyle w:val="ListBullet"/>
      </w:pPr>
      <w:r>
        <w:t>[PER_853] →  Elizabeth Warren</w:t>
      </w:r>
    </w:p>
    <w:p>
      <w:pPr>
        <w:pStyle w:val="ListBullet"/>
      </w:pPr>
      <w:r>
        <w:t>[PER_854] → Travolta</w:t>
      </w:r>
    </w:p>
    <w:p>
      <w:pPr>
        <w:pStyle w:val="ListBullet"/>
      </w:pPr>
      <w:r>
        <w:t>[PER_855] →  John Travolta</w:t>
      </w:r>
    </w:p>
    <w:p>
      <w:pPr>
        <w:pStyle w:val="ListBullet"/>
      </w:pPr>
      <w:r>
        <w:t>[PER_856] →  Travolta</w:t>
      </w:r>
    </w:p>
    <w:p>
      <w:pPr>
        <w:pStyle w:val="ListBullet"/>
      </w:pPr>
      <w:r>
        <w:t>[PER_857] →  Tom Cruise</w:t>
      </w:r>
    </w:p>
    <w:p>
      <w:pPr>
        <w:pStyle w:val="ListBullet"/>
      </w:pPr>
      <w:r>
        <w:t>[PER_858] →  Kirstie Alley</w:t>
      </w:r>
    </w:p>
    <w:p>
      <w:pPr>
        <w:pStyle w:val="ListBullet"/>
      </w:pPr>
      <w:r>
        <w:t>[PER_859] →  Lawrence Wright</w:t>
      </w:r>
    </w:p>
    <w:p>
      <w:pPr>
        <w:pStyle w:val="ListBullet"/>
      </w:pPr>
      <w:r>
        <w:t>[PER_85] →  Vin Diesel</w:t>
      </w:r>
    </w:p>
    <w:p>
      <w:pPr>
        <w:pStyle w:val="ListBullet"/>
      </w:pPr>
      <w:r>
        <w:t>[PER_860] →  Tom</w:t>
      </w:r>
    </w:p>
    <w:p>
      <w:pPr>
        <w:pStyle w:val="ListBullet"/>
      </w:pPr>
      <w:r>
        <w:t>[PER_861] → Cruise</w:t>
      </w:r>
    </w:p>
    <w:p>
      <w:pPr>
        <w:pStyle w:val="ListBullet"/>
      </w:pPr>
      <w:r>
        <w:t>[PER_862] →  Jett</w:t>
      </w:r>
    </w:p>
    <w:p>
      <w:pPr>
        <w:pStyle w:val="ListBullet"/>
      </w:pPr>
      <w:r>
        <w:t>[PER_863] →  Kelly Preston</w:t>
      </w:r>
    </w:p>
    <w:p>
      <w:pPr>
        <w:pStyle w:val="ListBullet"/>
      </w:pPr>
      <w:r>
        <w:t>[PER_86] →  Diesel</w:t>
      </w:r>
    </w:p>
    <w:p>
      <w:pPr>
        <w:pStyle w:val="ListBullet"/>
      </w:pPr>
      <w:r>
        <w:t>[PER_87] →  d</w:t>
      </w:r>
    </w:p>
    <w:p>
      <w:pPr>
        <w:pStyle w:val="ListBullet"/>
      </w:pPr>
      <w:r>
        <w:t>[PER_88] →  Marcus Coleman</w:t>
      </w:r>
    </w:p>
    <w:p>
      <w:pPr>
        <w:pStyle w:val="ListBullet"/>
      </w:pPr>
      <w:r>
        <w:t>[PER_89] →  Coleman</w:t>
      </w:r>
    </w:p>
    <w:p>
      <w:pPr>
        <w:pStyle w:val="ListBullet"/>
      </w:pPr>
      <w:r>
        <w:t>[PER_8] →  Faith Karimi</w:t>
      </w:r>
    </w:p>
    <w:p>
      <w:pPr>
        <w:pStyle w:val="ListBullet"/>
      </w:pPr>
      <w:r>
        <w:t>[PER_90] →  Paul</w:t>
      </w:r>
    </w:p>
    <w:p>
      <w:pPr>
        <w:pStyle w:val="ListBullet"/>
      </w:pPr>
      <w:r>
        <w:t>[PER_91] →  Paul Vercammen</w:t>
      </w:r>
    </w:p>
    <w:p>
      <w:pPr>
        <w:pStyle w:val="ListBullet"/>
      </w:pPr>
      <w:r>
        <w:t>[PER_92] →  Anne Frank</w:t>
      </w:r>
    </w:p>
    <w:p>
      <w:pPr>
        <w:pStyle w:val="ListBullet"/>
      </w:pPr>
      <w:r>
        <w:t>[PER_93] → Anne</w:t>
      </w:r>
    </w:p>
    <w:p>
      <w:pPr>
        <w:pStyle w:val="ListBullet"/>
      </w:pPr>
      <w:r>
        <w:t>[PER_94] →  Margot Frank</w:t>
      </w:r>
    </w:p>
    <w:p>
      <w:pPr>
        <w:pStyle w:val="ListBullet"/>
      </w:pPr>
      <w:r>
        <w:t>[PER_95] →  Anne</w:t>
      </w:r>
    </w:p>
    <w:p>
      <w:pPr>
        <w:pStyle w:val="ListBullet"/>
      </w:pPr>
      <w:r>
        <w:t>[PER_96] →  Margot</w:t>
      </w:r>
    </w:p>
    <w:p>
      <w:pPr>
        <w:pStyle w:val="ListBullet"/>
      </w:pPr>
      <w:r>
        <w:t>[PER_97] →  Nannette Blitz</w:t>
      </w:r>
    </w:p>
    <w:p>
      <w:pPr>
        <w:pStyle w:val="ListBullet"/>
      </w:pPr>
      <w:r>
        <w:t>[PER_98] →  Erika Prins</w:t>
      </w:r>
    </w:p>
    <w:p>
      <w:pPr>
        <w:pStyle w:val="ListBullet"/>
      </w:pPr>
      <w:r>
        <w:t>[PER_99] →  Gertjan Broek</w:t>
      </w:r>
    </w:p>
    <w:p>
      <w:pPr>
        <w:pStyle w:val="ListBullet"/>
      </w:pPr>
      <w:r>
        <w:t>[PER_9] →  Theia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